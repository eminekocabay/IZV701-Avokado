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06B" w:rsidRDefault="0016706B">
      <w:pPr>
        <w:pStyle w:val="Balk1"/>
      </w:pPr>
      <w:r>
        <w:rPr>
          <w:noProof/>
          <w:sz w:val="20"/>
        </w:rPr>
        <w:drawing>
          <wp:anchor distT="0" distB="0" distL="0" distR="0" simplePos="0" relativeHeight="251659264" behindDoc="1" locked="0" layoutInCell="1" allowOverlap="1" wp14:anchorId="680E21D3" wp14:editId="01348D8C">
            <wp:simplePos x="0" y="0"/>
            <wp:positionH relativeFrom="page">
              <wp:posOffset>2971800</wp:posOffset>
            </wp:positionH>
            <wp:positionV relativeFrom="paragraph">
              <wp:posOffset>821055</wp:posOffset>
            </wp:positionV>
            <wp:extent cx="1755348" cy="1682686"/>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1755348" cy="1682686"/>
                    </a:xfrm>
                    <a:prstGeom prst="rect">
                      <a:avLst/>
                    </a:prstGeom>
                  </pic:spPr>
                </pic:pic>
              </a:graphicData>
            </a:graphic>
          </wp:anchor>
        </w:drawing>
      </w:r>
    </w:p>
    <w:p w:rsidR="0016706B" w:rsidRDefault="0016706B" w:rsidP="0016706B">
      <w:pPr>
        <w:pStyle w:val="Balk4"/>
        <w:ind w:left="1543" w:right="2806"/>
        <w:jc w:val="center"/>
      </w:pPr>
    </w:p>
    <w:p w:rsidR="0016706B" w:rsidRPr="0016706B" w:rsidRDefault="0016706B" w:rsidP="0016706B"/>
    <w:p w:rsidR="0016706B" w:rsidRDefault="0016706B" w:rsidP="0016706B">
      <w:pPr>
        <w:jc w:val="center"/>
        <w:rPr>
          <w:b/>
          <w:sz w:val="28"/>
        </w:rPr>
      </w:pPr>
      <w:r w:rsidRPr="0016706B">
        <w:rPr>
          <w:b/>
          <w:sz w:val="28"/>
        </w:rPr>
        <w:t xml:space="preserve">İzmir </w:t>
      </w:r>
      <w:proofErr w:type="spellStart"/>
      <w:r w:rsidRPr="0016706B">
        <w:rPr>
          <w:b/>
          <w:sz w:val="28"/>
        </w:rPr>
        <w:t>Bakırçay</w:t>
      </w:r>
      <w:proofErr w:type="spellEnd"/>
      <w:r w:rsidRPr="0016706B">
        <w:rPr>
          <w:b/>
          <w:sz w:val="28"/>
        </w:rPr>
        <w:t xml:space="preserve"> </w:t>
      </w:r>
      <w:proofErr w:type="spellStart"/>
      <w:r w:rsidRPr="0016706B">
        <w:rPr>
          <w:b/>
          <w:sz w:val="28"/>
        </w:rPr>
        <w:t>Üniversitesi</w:t>
      </w:r>
      <w:proofErr w:type="spellEnd"/>
    </w:p>
    <w:p w:rsidR="0016706B" w:rsidRDefault="0016706B" w:rsidP="0016706B">
      <w:pPr>
        <w:jc w:val="center"/>
        <w:rPr>
          <w:b/>
          <w:sz w:val="28"/>
        </w:rPr>
      </w:pPr>
    </w:p>
    <w:p w:rsidR="0016706B" w:rsidRDefault="0016706B" w:rsidP="0016706B">
      <w:pPr>
        <w:jc w:val="center"/>
        <w:rPr>
          <w:b/>
          <w:sz w:val="28"/>
        </w:rPr>
      </w:pPr>
      <w:proofErr w:type="spellStart"/>
      <w:r>
        <w:rPr>
          <w:b/>
          <w:sz w:val="28"/>
        </w:rPr>
        <w:t>Veri</w:t>
      </w:r>
      <w:proofErr w:type="spellEnd"/>
      <w:r>
        <w:rPr>
          <w:b/>
          <w:sz w:val="28"/>
        </w:rPr>
        <w:t xml:space="preserve"> </w:t>
      </w:r>
      <w:proofErr w:type="spellStart"/>
      <w:r>
        <w:rPr>
          <w:b/>
          <w:sz w:val="28"/>
        </w:rPr>
        <w:t>Analitiğinin</w:t>
      </w:r>
      <w:proofErr w:type="spellEnd"/>
      <w:r>
        <w:rPr>
          <w:b/>
          <w:sz w:val="28"/>
        </w:rPr>
        <w:t xml:space="preserve"> </w:t>
      </w:r>
      <w:proofErr w:type="spellStart"/>
      <w:r>
        <w:rPr>
          <w:b/>
          <w:sz w:val="28"/>
        </w:rPr>
        <w:t>Temelleri</w:t>
      </w:r>
      <w:proofErr w:type="spellEnd"/>
    </w:p>
    <w:p w:rsidR="0016706B" w:rsidRDefault="0016706B" w:rsidP="0016706B">
      <w:pPr>
        <w:jc w:val="center"/>
        <w:rPr>
          <w:b/>
          <w:sz w:val="28"/>
        </w:rPr>
      </w:pPr>
    </w:p>
    <w:p w:rsidR="0016706B" w:rsidRDefault="0016706B" w:rsidP="0016706B">
      <w:pPr>
        <w:jc w:val="center"/>
        <w:rPr>
          <w:b/>
          <w:sz w:val="28"/>
        </w:rPr>
      </w:pPr>
      <w:proofErr w:type="spellStart"/>
      <w:r>
        <w:rPr>
          <w:b/>
          <w:sz w:val="28"/>
        </w:rPr>
        <w:t>Yüksek</w:t>
      </w:r>
      <w:proofErr w:type="spellEnd"/>
      <w:r>
        <w:rPr>
          <w:b/>
          <w:sz w:val="28"/>
        </w:rPr>
        <w:t xml:space="preserve"> </w:t>
      </w:r>
      <w:proofErr w:type="spellStart"/>
      <w:r>
        <w:rPr>
          <w:b/>
          <w:sz w:val="28"/>
        </w:rPr>
        <w:t>Lisans</w:t>
      </w:r>
      <w:proofErr w:type="spellEnd"/>
      <w:r>
        <w:rPr>
          <w:b/>
          <w:sz w:val="28"/>
        </w:rPr>
        <w:t xml:space="preserve"> </w:t>
      </w:r>
      <w:proofErr w:type="spellStart"/>
      <w:r>
        <w:rPr>
          <w:b/>
          <w:sz w:val="28"/>
        </w:rPr>
        <w:t>Çalışması</w:t>
      </w:r>
      <w:proofErr w:type="spellEnd"/>
    </w:p>
    <w:p w:rsidR="0016706B" w:rsidRDefault="0016706B" w:rsidP="0016706B">
      <w:pPr>
        <w:jc w:val="center"/>
        <w:rPr>
          <w:b/>
          <w:sz w:val="28"/>
        </w:rPr>
      </w:pPr>
    </w:p>
    <w:p w:rsidR="0016706B" w:rsidRDefault="0016706B" w:rsidP="0016706B">
      <w:pPr>
        <w:jc w:val="center"/>
        <w:rPr>
          <w:b/>
          <w:sz w:val="28"/>
        </w:rPr>
      </w:pPr>
      <w:proofErr w:type="spellStart"/>
      <w:r>
        <w:rPr>
          <w:b/>
          <w:sz w:val="28"/>
        </w:rPr>
        <w:t>Emine</w:t>
      </w:r>
      <w:proofErr w:type="spellEnd"/>
      <w:r>
        <w:rPr>
          <w:b/>
          <w:sz w:val="28"/>
        </w:rPr>
        <w:t xml:space="preserve"> </w:t>
      </w:r>
      <w:proofErr w:type="spellStart"/>
      <w:r>
        <w:rPr>
          <w:b/>
          <w:sz w:val="28"/>
        </w:rPr>
        <w:t>Kocabay</w:t>
      </w:r>
      <w:proofErr w:type="spellEnd"/>
    </w:p>
    <w:p w:rsidR="0016706B" w:rsidRDefault="0016706B" w:rsidP="0016706B">
      <w:pPr>
        <w:jc w:val="center"/>
        <w:rPr>
          <w:b/>
          <w:sz w:val="28"/>
        </w:rPr>
      </w:pPr>
    </w:p>
    <w:p w:rsidR="0016706B" w:rsidRDefault="0016706B" w:rsidP="0016706B">
      <w:pPr>
        <w:jc w:val="center"/>
        <w:rPr>
          <w:b/>
          <w:sz w:val="28"/>
        </w:rPr>
      </w:pPr>
    </w:p>
    <w:p w:rsidR="0016706B" w:rsidRDefault="0016706B" w:rsidP="0016706B">
      <w:pPr>
        <w:jc w:val="center"/>
        <w:rPr>
          <w:b/>
          <w:sz w:val="28"/>
        </w:rPr>
      </w:pPr>
    </w:p>
    <w:p w:rsidR="0016706B" w:rsidRDefault="0016706B" w:rsidP="0016706B">
      <w:pPr>
        <w:jc w:val="center"/>
        <w:rPr>
          <w:b/>
          <w:sz w:val="28"/>
        </w:rPr>
      </w:pPr>
    </w:p>
    <w:p w:rsidR="0016706B" w:rsidRDefault="0016706B" w:rsidP="0016706B">
      <w:pPr>
        <w:jc w:val="center"/>
        <w:rPr>
          <w:b/>
          <w:sz w:val="28"/>
        </w:rPr>
      </w:pPr>
    </w:p>
    <w:p w:rsidR="0016706B" w:rsidRPr="0016706B" w:rsidRDefault="0016706B" w:rsidP="0016706B">
      <w:pPr>
        <w:jc w:val="center"/>
        <w:rPr>
          <w:b/>
          <w:sz w:val="28"/>
        </w:rPr>
      </w:pPr>
      <w:r>
        <w:rPr>
          <w:b/>
          <w:sz w:val="28"/>
        </w:rPr>
        <w:t>Nisan - 2025</w:t>
      </w:r>
    </w:p>
    <w:p w:rsidR="00EC7DE4" w:rsidRDefault="007803FB">
      <w:pPr>
        <w:pStyle w:val="Balk1"/>
      </w:pPr>
      <w:bookmarkStart w:id="0" w:name="_GoBack"/>
      <w:bookmarkEnd w:id="0"/>
      <w:r>
        <w:lastRenderedPageBreak/>
        <w:t>1. Giriş</w:t>
      </w:r>
    </w:p>
    <w:p w:rsidR="00EC7DE4" w:rsidRDefault="007803FB">
      <w:r>
        <w:t>Bu çalışma, Amerika Birleşik Devletleri’nde 2015–2018 yılları arasında satılan avokado ürünlerine ilişkin fiyat ve satış hacmi verilerini analiz ederek, ürün türü (organik/konvansiyonel), bölge ve zaman faktörlerine göre değişim gösteren pazar eğilimlerini ortaya koymayı amaçlamaktadır. Son yıllarda sağlıklı beslenme trendleri doğrultusunda popülaritesi artan avokadonun pazardaki davranışı, tüketici tercihleri ve fiyat oluşum süreçlerine dair anlamlı ipuçları sunmaktadır.</w:t>
      </w:r>
      <w:r>
        <w:br/>
      </w:r>
      <w:r>
        <w:br/>
        <w:t>Bu kapsamda çalışma, R programlama dili kullanılarak gerçekleştirilmiş ve farklı analiz teknikleriyle desteklenmiştir. Görsel öğelerle desteklenen bu analizler, avokado pazarındaki fiyat dalgalanmaları, satış hacmi eğilimleri ve bölgesel farklılıklar gibi önemli verileri yorumlamaya olanak sağlamaktadır.</w:t>
      </w:r>
    </w:p>
    <w:p w:rsidR="00EC7DE4" w:rsidRDefault="007803FB">
      <w:pPr>
        <w:pStyle w:val="Balk2"/>
      </w:pPr>
      <w:r>
        <w:t>1.1 Çalışmanın Amacı</w:t>
      </w:r>
    </w:p>
    <w:p w:rsidR="00EC7DE4" w:rsidRDefault="007803FB">
      <w:r>
        <w:t>Bu araştırmanın temel amacı, avokado fiyatlarının zaman içerisindeki değişimini, ürün türüne (organik/konvansiyonel) ve satış bölgelerine göre analiz etmektir. Ayrıca mevsimsel etkilerin fiyatlara yansıması da değerlendirilmektedir. Elde edilen bulgular, tedarik zinciri yönetimi, pazarlama stratejileri ve tüketici davranışları açısından çeşitli çıkarımlar yapılmasına olanak sağlayacaktır.</w:t>
      </w:r>
    </w:p>
    <w:p w:rsidR="00EC7DE4" w:rsidRDefault="007803FB">
      <w:pPr>
        <w:pStyle w:val="Balk2"/>
      </w:pPr>
      <w:r>
        <w:t>1.2 Kapsam ve Sınırlılıklar</w:t>
      </w:r>
    </w:p>
    <w:p w:rsidR="00EC7DE4" w:rsidRDefault="007803FB">
      <w:r>
        <w:t>Çalışma, yalnızca 2015–2018 yılları arasında Amerika’da gerçekleşen avokado satış verilerini kapsamaktadır. Türkiye verisi içermemektedir. Kullanılan veri seti Kaggle üzerinden sağlanmış, ancak bu proje kapsamında tüm analizler özgün olarak R dili ile gerçekleştirilmiştir. Veri setinde yalnızca perakende satışlar yer almakta olup, toptan satış veya ihracat verileri analize dahil edilmemiştir.</w:t>
      </w:r>
    </w:p>
    <w:p w:rsidR="00EC7DE4" w:rsidRDefault="007803FB">
      <w:pPr>
        <w:pStyle w:val="Balk2"/>
      </w:pPr>
      <w:r>
        <w:t>1.3 Yöntem</w:t>
      </w:r>
    </w:p>
    <w:p w:rsidR="00EC7DE4" w:rsidRDefault="007803FB">
      <w:r>
        <w:t xml:space="preserve">Araştırmada nicel analiz yöntemi benimsenmiştir. Tanımlayıcı istatistiklerin yanı sıra grafiksel gösterimler ve zaman serisi analizleri ile veri yorumlanmıştır. Grafikler aracılığıyla bölgesel fiyat dağılımları, yıllara göre fiyat eğilimleri ve ürün türlerine göre karşılaştırmalar sunulmuştur. Tüm analizler R programlama dili ile yapılmış </w:t>
      </w:r>
      <w:proofErr w:type="spellStart"/>
      <w:r>
        <w:t>ve</w:t>
      </w:r>
      <w:proofErr w:type="spellEnd"/>
      <w:r>
        <w:t xml:space="preserve"> </w:t>
      </w:r>
      <w:proofErr w:type="spellStart"/>
      <w:r>
        <w:t>ileri</w:t>
      </w:r>
      <w:proofErr w:type="spellEnd"/>
      <w:r>
        <w:t xml:space="preserve"> </w:t>
      </w:r>
      <w:proofErr w:type="spellStart"/>
      <w:r>
        <w:t>düzey</w:t>
      </w:r>
      <w:proofErr w:type="spellEnd"/>
      <w:r>
        <w:t xml:space="preserve"> </w:t>
      </w:r>
      <w:proofErr w:type="spellStart"/>
      <w:r>
        <w:t>veri</w:t>
      </w:r>
      <w:proofErr w:type="spellEnd"/>
      <w:r>
        <w:t xml:space="preserve"> </w:t>
      </w:r>
      <w:proofErr w:type="spellStart"/>
      <w:r>
        <w:t>görselleştirme</w:t>
      </w:r>
      <w:proofErr w:type="spellEnd"/>
      <w:r>
        <w:t xml:space="preserve"> </w:t>
      </w:r>
      <w:proofErr w:type="spellStart"/>
      <w:r>
        <w:t>tekniklerinden</w:t>
      </w:r>
      <w:proofErr w:type="spellEnd"/>
      <w:r>
        <w:t xml:space="preserve"> </w:t>
      </w:r>
      <w:proofErr w:type="spellStart"/>
      <w:r>
        <w:t>yararlanılmıştır</w:t>
      </w:r>
      <w:proofErr w:type="spellEnd"/>
      <w:r>
        <w:t>.</w:t>
      </w:r>
    </w:p>
    <w:p w:rsidR="00FC0195" w:rsidRPr="00FC0195" w:rsidRDefault="00FC0195" w:rsidP="00FC0195">
      <w:pPr>
        <w:pStyle w:val="NormalWeb"/>
        <w:numPr>
          <w:ilvl w:val="0"/>
          <w:numId w:val="10"/>
        </w:numPr>
        <w:rPr>
          <w:b/>
          <w:color w:val="548DD4" w:themeColor="text2" w:themeTint="99"/>
        </w:rPr>
      </w:pPr>
      <w:proofErr w:type="spellStart"/>
      <w:r w:rsidRPr="00FC0195">
        <w:rPr>
          <w:b/>
          <w:color w:val="548DD4" w:themeColor="text2" w:themeTint="99"/>
        </w:rPr>
        <w:t>Veri</w:t>
      </w:r>
      <w:proofErr w:type="spellEnd"/>
      <w:r w:rsidRPr="00FC0195">
        <w:rPr>
          <w:b/>
          <w:color w:val="548DD4" w:themeColor="text2" w:themeTint="99"/>
        </w:rPr>
        <w:t xml:space="preserve"> </w:t>
      </w:r>
      <w:proofErr w:type="spellStart"/>
      <w:r w:rsidRPr="00FC0195">
        <w:rPr>
          <w:b/>
          <w:color w:val="548DD4" w:themeColor="text2" w:themeTint="99"/>
        </w:rPr>
        <w:t>Seti</w:t>
      </w:r>
      <w:proofErr w:type="spellEnd"/>
      <w:r w:rsidRPr="00FC0195">
        <w:rPr>
          <w:b/>
          <w:color w:val="548DD4" w:themeColor="text2" w:themeTint="99"/>
        </w:rPr>
        <w:t xml:space="preserve"> </w:t>
      </w:r>
      <w:proofErr w:type="spellStart"/>
      <w:r w:rsidRPr="00FC0195">
        <w:rPr>
          <w:b/>
          <w:color w:val="548DD4" w:themeColor="text2" w:themeTint="99"/>
        </w:rPr>
        <w:t>ve</w:t>
      </w:r>
      <w:proofErr w:type="spellEnd"/>
      <w:r w:rsidRPr="00FC0195">
        <w:rPr>
          <w:b/>
          <w:color w:val="548DD4" w:themeColor="text2" w:themeTint="99"/>
        </w:rPr>
        <w:t xml:space="preserve"> </w:t>
      </w:r>
      <w:proofErr w:type="spellStart"/>
      <w:r w:rsidRPr="00FC0195">
        <w:rPr>
          <w:b/>
          <w:color w:val="548DD4" w:themeColor="text2" w:themeTint="99"/>
        </w:rPr>
        <w:t>Yöntem</w:t>
      </w:r>
      <w:proofErr w:type="spellEnd"/>
    </w:p>
    <w:p w:rsidR="00FC0195" w:rsidRDefault="00FC0195" w:rsidP="00FC0195">
      <w:pPr>
        <w:pStyle w:val="NormalWeb"/>
      </w:pPr>
      <w:r>
        <w:t xml:space="preserve">Bu </w:t>
      </w:r>
      <w:proofErr w:type="spellStart"/>
      <w:r>
        <w:t>bölümde</w:t>
      </w:r>
      <w:proofErr w:type="spellEnd"/>
      <w:r>
        <w:t xml:space="preserve"> </w:t>
      </w:r>
      <w:proofErr w:type="spellStart"/>
      <w:r>
        <w:t>çalışmada</w:t>
      </w:r>
      <w:proofErr w:type="spellEnd"/>
      <w:r>
        <w:t xml:space="preserve"> </w:t>
      </w:r>
      <w:proofErr w:type="spellStart"/>
      <w:r>
        <w:t>kullanılan</w:t>
      </w:r>
      <w:proofErr w:type="spellEnd"/>
      <w:r>
        <w:t xml:space="preserve"> </w:t>
      </w:r>
      <w:proofErr w:type="spellStart"/>
      <w:r>
        <w:t>veri</w:t>
      </w:r>
      <w:proofErr w:type="spellEnd"/>
      <w:r>
        <w:t xml:space="preserve"> </w:t>
      </w:r>
      <w:proofErr w:type="spellStart"/>
      <w:r>
        <w:t>seti</w:t>
      </w:r>
      <w:proofErr w:type="spellEnd"/>
      <w:r>
        <w:t xml:space="preserve"> </w:t>
      </w:r>
      <w:proofErr w:type="spellStart"/>
      <w:r>
        <w:t>tanıtılmakta</w:t>
      </w:r>
      <w:proofErr w:type="spellEnd"/>
      <w:r>
        <w:t xml:space="preserve"> </w:t>
      </w:r>
      <w:proofErr w:type="spellStart"/>
      <w:r>
        <w:t>ve</w:t>
      </w:r>
      <w:proofErr w:type="spellEnd"/>
      <w:r>
        <w:t xml:space="preserve"> </w:t>
      </w:r>
      <w:proofErr w:type="spellStart"/>
      <w:r>
        <w:t>analizde</w:t>
      </w:r>
      <w:proofErr w:type="spellEnd"/>
      <w:r>
        <w:t xml:space="preserve"> </w:t>
      </w:r>
      <w:proofErr w:type="spellStart"/>
      <w:r>
        <w:t>izlenen</w:t>
      </w:r>
      <w:proofErr w:type="spellEnd"/>
      <w:r>
        <w:t xml:space="preserve"> </w:t>
      </w:r>
      <w:proofErr w:type="spellStart"/>
      <w:r>
        <w:t>yöntem</w:t>
      </w:r>
      <w:proofErr w:type="spellEnd"/>
      <w:r>
        <w:t xml:space="preserve"> </w:t>
      </w:r>
      <w:proofErr w:type="spellStart"/>
      <w:r>
        <w:t>açıklanmaktadır</w:t>
      </w:r>
      <w:proofErr w:type="spellEnd"/>
      <w:r>
        <w:t xml:space="preserve">. </w:t>
      </w:r>
      <w:proofErr w:type="spellStart"/>
      <w:r>
        <w:t>Veri</w:t>
      </w:r>
      <w:proofErr w:type="spellEnd"/>
      <w:r>
        <w:t xml:space="preserve"> </w:t>
      </w:r>
      <w:proofErr w:type="spellStart"/>
      <w:r>
        <w:t>ön</w:t>
      </w:r>
      <w:proofErr w:type="spellEnd"/>
      <w:r>
        <w:t xml:space="preserve"> </w:t>
      </w:r>
      <w:proofErr w:type="spellStart"/>
      <w:r>
        <w:t>işleme</w:t>
      </w:r>
      <w:proofErr w:type="spellEnd"/>
      <w:r>
        <w:t xml:space="preserve">, </w:t>
      </w:r>
      <w:proofErr w:type="spellStart"/>
      <w:r>
        <w:t>değişken</w:t>
      </w:r>
      <w:proofErr w:type="spellEnd"/>
      <w:r>
        <w:t xml:space="preserve"> </w:t>
      </w:r>
      <w:proofErr w:type="spellStart"/>
      <w:r>
        <w:t>seçimi</w:t>
      </w:r>
      <w:proofErr w:type="spellEnd"/>
      <w:r>
        <w:t xml:space="preserve"> </w:t>
      </w:r>
      <w:proofErr w:type="spellStart"/>
      <w:r>
        <w:t>ve</w:t>
      </w:r>
      <w:proofErr w:type="spellEnd"/>
      <w:r>
        <w:t xml:space="preserve"> </w:t>
      </w:r>
      <w:proofErr w:type="spellStart"/>
      <w:r>
        <w:t>analiz</w:t>
      </w:r>
      <w:proofErr w:type="spellEnd"/>
      <w:r>
        <w:t xml:space="preserve"> </w:t>
      </w:r>
      <w:proofErr w:type="spellStart"/>
      <w:r>
        <w:t>süreci</w:t>
      </w:r>
      <w:proofErr w:type="spellEnd"/>
      <w:r>
        <w:t xml:space="preserve"> </w:t>
      </w:r>
      <w:proofErr w:type="spellStart"/>
      <w:r>
        <w:t>detaylandırılmıştır</w:t>
      </w:r>
      <w:proofErr w:type="spellEnd"/>
      <w:r>
        <w:t>.</w:t>
      </w:r>
    </w:p>
    <w:p w:rsidR="00FC0195" w:rsidRPr="00FC0195" w:rsidRDefault="00FC0195" w:rsidP="00FC0195">
      <w:pPr>
        <w:pStyle w:val="NormalWeb"/>
        <w:rPr>
          <w:b/>
          <w:color w:val="548DD4" w:themeColor="text2" w:themeTint="99"/>
        </w:rPr>
      </w:pPr>
      <w:r w:rsidRPr="00FC0195">
        <w:rPr>
          <w:b/>
          <w:color w:val="548DD4" w:themeColor="text2" w:themeTint="99"/>
        </w:rPr>
        <w:t xml:space="preserve">2.1 </w:t>
      </w:r>
      <w:proofErr w:type="spellStart"/>
      <w:r w:rsidRPr="00FC0195">
        <w:rPr>
          <w:b/>
          <w:color w:val="548DD4" w:themeColor="text2" w:themeTint="99"/>
        </w:rPr>
        <w:t>Veri</w:t>
      </w:r>
      <w:proofErr w:type="spellEnd"/>
      <w:r w:rsidRPr="00FC0195">
        <w:rPr>
          <w:b/>
          <w:color w:val="548DD4" w:themeColor="text2" w:themeTint="99"/>
        </w:rPr>
        <w:t xml:space="preserve"> </w:t>
      </w:r>
      <w:proofErr w:type="spellStart"/>
      <w:r w:rsidRPr="00FC0195">
        <w:rPr>
          <w:b/>
          <w:color w:val="548DD4" w:themeColor="text2" w:themeTint="99"/>
        </w:rPr>
        <w:t>Setinin</w:t>
      </w:r>
      <w:proofErr w:type="spellEnd"/>
      <w:r w:rsidRPr="00FC0195">
        <w:rPr>
          <w:b/>
          <w:color w:val="548DD4" w:themeColor="text2" w:themeTint="99"/>
        </w:rPr>
        <w:t xml:space="preserve"> </w:t>
      </w:r>
      <w:proofErr w:type="spellStart"/>
      <w:r w:rsidRPr="00FC0195">
        <w:rPr>
          <w:b/>
          <w:color w:val="548DD4" w:themeColor="text2" w:themeTint="99"/>
        </w:rPr>
        <w:t>Özellikleri</w:t>
      </w:r>
      <w:proofErr w:type="spellEnd"/>
    </w:p>
    <w:p w:rsidR="00FC0195" w:rsidRDefault="00FC0195" w:rsidP="00FC0195">
      <w:pPr>
        <w:pStyle w:val="NormalWeb"/>
      </w:pPr>
      <w:proofErr w:type="spellStart"/>
      <w:r>
        <w:t>Araştırmada</w:t>
      </w:r>
      <w:proofErr w:type="spellEnd"/>
      <w:r>
        <w:t xml:space="preserve"> </w:t>
      </w:r>
      <w:proofErr w:type="spellStart"/>
      <w:r>
        <w:t>kullanılan</w:t>
      </w:r>
      <w:proofErr w:type="spellEnd"/>
      <w:r>
        <w:t xml:space="preserve"> </w:t>
      </w:r>
      <w:proofErr w:type="spellStart"/>
      <w:r>
        <w:t>veri</w:t>
      </w:r>
      <w:proofErr w:type="spellEnd"/>
      <w:r>
        <w:t xml:space="preserve"> </w:t>
      </w:r>
      <w:proofErr w:type="spellStart"/>
      <w:r>
        <w:t>seti</w:t>
      </w:r>
      <w:proofErr w:type="spellEnd"/>
      <w:r>
        <w:t xml:space="preserve">, 2015–2018 </w:t>
      </w:r>
      <w:proofErr w:type="spellStart"/>
      <w:r>
        <w:t>yılları</w:t>
      </w:r>
      <w:proofErr w:type="spellEnd"/>
      <w:r>
        <w:t xml:space="preserve"> </w:t>
      </w:r>
      <w:proofErr w:type="spellStart"/>
      <w:r>
        <w:t>arasında</w:t>
      </w:r>
      <w:proofErr w:type="spellEnd"/>
      <w:r>
        <w:t xml:space="preserve"> Amerika </w:t>
      </w:r>
      <w:proofErr w:type="spellStart"/>
      <w:r>
        <w:t>Birleşik</w:t>
      </w:r>
      <w:proofErr w:type="spellEnd"/>
      <w:r>
        <w:t xml:space="preserve"> </w:t>
      </w:r>
      <w:proofErr w:type="spellStart"/>
      <w:r>
        <w:t>Devletleri’nde</w:t>
      </w:r>
      <w:proofErr w:type="spellEnd"/>
      <w:r>
        <w:t xml:space="preserve"> </w:t>
      </w:r>
      <w:proofErr w:type="spellStart"/>
      <w:r>
        <w:t>satılan</w:t>
      </w:r>
      <w:proofErr w:type="spellEnd"/>
      <w:r>
        <w:t xml:space="preserve"> </w:t>
      </w:r>
      <w:proofErr w:type="spellStart"/>
      <w:r>
        <w:t>avokadolarla</w:t>
      </w:r>
      <w:proofErr w:type="spellEnd"/>
      <w:r>
        <w:t xml:space="preserve"> </w:t>
      </w:r>
      <w:proofErr w:type="spellStart"/>
      <w:r>
        <w:t>ilgili</w:t>
      </w:r>
      <w:proofErr w:type="spellEnd"/>
      <w:r>
        <w:t xml:space="preserve"> </w:t>
      </w:r>
      <w:proofErr w:type="spellStart"/>
      <w:r>
        <w:t>satış</w:t>
      </w:r>
      <w:proofErr w:type="spellEnd"/>
      <w:r>
        <w:t xml:space="preserve"> </w:t>
      </w:r>
      <w:proofErr w:type="spellStart"/>
      <w:r>
        <w:t>verilerini</w:t>
      </w:r>
      <w:proofErr w:type="spellEnd"/>
      <w:r>
        <w:t xml:space="preserve"> </w:t>
      </w:r>
      <w:proofErr w:type="spellStart"/>
      <w:r>
        <w:t>kapsamaktadır</w:t>
      </w:r>
      <w:proofErr w:type="spellEnd"/>
      <w:r>
        <w:t xml:space="preserve">. </w:t>
      </w:r>
      <w:proofErr w:type="spellStart"/>
      <w:r>
        <w:t>Veri</w:t>
      </w:r>
      <w:proofErr w:type="spellEnd"/>
      <w:r>
        <w:t xml:space="preserve"> </w:t>
      </w:r>
      <w:proofErr w:type="spellStart"/>
      <w:r>
        <w:t>seti</w:t>
      </w:r>
      <w:proofErr w:type="spellEnd"/>
      <w:r>
        <w:t xml:space="preserve"> 18.249 </w:t>
      </w:r>
      <w:proofErr w:type="spellStart"/>
      <w:r>
        <w:t>satır</w:t>
      </w:r>
      <w:proofErr w:type="spellEnd"/>
      <w:r>
        <w:t xml:space="preserve"> </w:t>
      </w:r>
      <w:proofErr w:type="spellStart"/>
      <w:r>
        <w:t>ve</w:t>
      </w:r>
      <w:proofErr w:type="spellEnd"/>
      <w:r>
        <w:t xml:space="preserve"> 14 </w:t>
      </w:r>
      <w:proofErr w:type="spellStart"/>
      <w:r>
        <w:t>sütundan</w:t>
      </w:r>
      <w:proofErr w:type="spellEnd"/>
      <w:r>
        <w:t xml:space="preserve"> </w:t>
      </w:r>
      <w:proofErr w:type="spellStart"/>
      <w:r>
        <w:t>oluşmaktadır</w:t>
      </w:r>
      <w:proofErr w:type="spellEnd"/>
      <w:r>
        <w:t xml:space="preserve">. Her </w:t>
      </w:r>
      <w:proofErr w:type="spellStart"/>
      <w:r>
        <w:t>bir</w:t>
      </w:r>
      <w:proofErr w:type="spellEnd"/>
      <w:r>
        <w:t xml:space="preserve"> </w:t>
      </w:r>
      <w:proofErr w:type="spellStart"/>
      <w:r>
        <w:t>satır</w:t>
      </w:r>
      <w:proofErr w:type="spellEnd"/>
      <w:r>
        <w:t xml:space="preserve"> </w:t>
      </w:r>
      <w:proofErr w:type="spellStart"/>
      <w:r>
        <w:t>belirli</w:t>
      </w:r>
      <w:proofErr w:type="spellEnd"/>
      <w:r>
        <w:t xml:space="preserve"> </w:t>
      </w:r>
      <w:proofErr w:type="spellStart"/>
      <w:r>
        <w:t>bir</w:t>
      </w:r>
      <w:proofErr w:type="spellEnd"/>
      <w:r>
        <w:t xml:space="preserve"> </w:t>
      </w:r>
      <w:proofErr w:type="spellStart"/>
      <w:r>
        <w:t>hafta</w:t>
      </w:r>
      <w:proofErr w:type="spellEnd"/>
      <w:r>
        <w:t xml:space="preserve">, </w:t>
      </w:r>
      <w:proofErr w:type="spellStart"/>
      <w:r>
        <w:t>bölge</w:t>
      </w:r>
      <w:proofErr w:type="spellEnd"/>
      <w:r>
        <w:t xml:space="preserve"> </w:t>
      </w:r>
      <w:proofErr w:type="spellStart"/>
      <w:r>
        <w:t>ve</w:t>
      </w:r>
      <w:proofErr w:type="spellEnd"/>
      <w:r>
        <w:t xml:space="preserve"> </w:t>
      </w:r>
      <w:proofErr w:type="spellStart"/>
      <w:r>
        <w:t>ürün</w:t>
      </w:r>
      <w:proofErr w:type="spellEnd"/>
      <w:r>
        <w:t xml:space="preserve"> tipi </w:t>
      </w:r>
      <w:r>
        <w:lastRenderedPageBreak/>
        <w:t>(</w:t>
      </w:r>
      <w:proofErr w:type="spellStart"/>
      <w:r>
        <w:t>organik</w:t>
      </w:r>
      <w:proofErr w:type="spellEnd"/>
      <w:r>
        <w:t>/</w:t>
      </w:r>
      <w:proofErr w:type="spellStart"/>
      <w:r>
        <w:t>konvansiyonel</w:t>
      </w:r>
      <w:proofErr w:type="spellEnd"/>
      <w:r>
        <w:t xml:space="preserve">) </w:t>
      </w:r>
      <w:proofErr w:type="spellStart"/>
      <w:r>
        <w:t>için</w:t>
      </w:r>
      <w:proofErr w:type="spellEnd"/>
      <w:r>
        <w:t xml:space="preserve"> </w:t>
      </w:r>
      <w:proofErr w:type="spellStart"/>
      <w:r>
        <w:t>toplam</w:t>
      </w:r>
      <w:proofErr w:type="spellEnd"/>
      <w:r>
        <w:t xml:space="preserve"> </w:t>
      </w:r>
      <w:proofErr w:type="spellStart"/>
      <w:r>
        <w:t>satış</w:t>
      </w:r>
      <w:proofErr w:type="spellEnd"/>
      <w:r>
        <w:t xml:space="preserve"> </w:t>
      </w:r>
      <w:proofErr w:type="spellStart"/>
      <w:r>
        <w:t>hacmini</w:t>
      </w:r>
      <w:proofErr w:type="spellEnd"/>
      <w:r>
        <w:t xml:space="preserve"> </w:t>
      </w:r>
      <w:proofErr w:type="spellStart"/>
      <w:r>
        <w:t>ve</w:t>
      </w:r>
      <w:proofErr w:type="spellEnd"/>
      <w:r>
        <w:t xml:space="preserve"> </w:t>
      </w:r>
      <w:proofErr w:type="spellStart"/>
      <w:r>
        <w:t>ortalama</w:t>
      </w:r>
      <w:proofErr w:type="spellEnd"/>
      <w:r>
        <w:t xml:space="preserve"> </w:t>
      </w:r>
      <w:proofErr w:type="spellStart"/>
      <w:r>
        <w:t>fiyatı</w:t>
      </w:r>
      <w:proofErr w:type="spellEnd"/>
      <w:r>
        <w:t xml:space="preserve"> </w:t>
      </w:r>
      <w:proofErr w:type="spellStart"/>
      <w:r>
        <w:t>içermektedir</w:t>
      </w:r>
      <w:proofErr w:type="spellEnd"/>
      <w:r>
        <w:t xml:space="preserve">. </w:t>
      </w:r>
      <w:proofErr w:type="spellStart"/>
      <w:r>
        <w:t>Veri</w:t>
      </w:r>
      <w:proofErr w:type="spellEnd"/>
      <w:r>
        <w:t xml:space="preserve"> </w:t>
      </w:r>
      <w:proofErr w:type="spellStart"/>
      <w:r>
        <w:t>setinde</w:t>
      </w:r>
      <w:proofErr w:type="spellEnd"/>
      <w:r>
        <w:t xml:space="preserve"> </w:t>
      </w:r>
      <w:proofErr w:type="spellStart"/>
      <w:r>
        <w:t>kullanılan</w:t>
      </w:r>
      <w:proofErr w:type="spellEnd"/>
      <w:r>
        <w:t xml:space="preserve"> </w:t>
      </w:r>
      <w:proofErr w:type="spellStart"/>
      <w:r>
        <w:t>temel</w:t>
      </w:r>
      <w:proofErr w:type="spellEnd"/>
      <w:r>
        <w:t xml:space="preserve"> </w:t>
      </w:r>
      <w:proofErr w:type="spellStart"/>
      <w:r>
        <w:t>sütunlar</w:t>
      </w:r>
      <w:proofErr w:type="spellEnd"/>
      <w:r>
        <w:t xml:space="preserve"> </w:t>
      </w:r>
      <w:proofErr w:type="spellStart"/>
      <w:r>
        <w:t>şu</w:t>
      </w:r>
      <w:proofErr w:type="spellEnd"/>
      <w:r>
        <w:t xml:space="preserve"> </w:t>
      </w:r>
      <w:proofErr w:type="spellStart"/>
      <w:r>
        <w:t>şekildedir</w:t>
      </w:r>
      <w:proofErr w:type="spellEnd"/>
      <w:r>
        <w:t>:</w:t>
      </w:r>
    </w:p>
    <w:p w:rsidR="00FC0195" w:rsidRDefault="00FC0195" w:rsidP="00FC0195">
      <w:pPr>
        <w:pStyle w:val="NormalWeb"/>
        <w:numPr>
          <w:ilvl w:val="0"/>
          <w:numId w:val="11"/>
        </w:numPr>
      </w:pPr>
      <w:r>
        <w:rPr>
          <w:rStyle w:val="Gl"/>
        </w:rPr>
        <w:t>Date</w:t>
      </w:r>
      <w:r>
        <w:t xml:space="preserve">: </w:t>
      </w:r>
      <w:proofErr w:type="spellStart"/>
      <w:r>
        <w:t>Satışın</w:t>
      </w:r>
      <w:proofErr w:type="spellEnd"/>
      <w:r>
        <w:t xml:space="preserve"> </w:t>
      </w:r>
      <w:proofErr w:type="spellStart"/>
      <w:r>
        <w:t>gerçekleştiği</w:t>
      </w:r>
      <w:proofErr w:type="spellEnd"/>
      <w:r>
        <w:t xml:space="preserve"> </w:t>
      </w:r>
      <w:proofErr w:type="spellStart"/>
      <w:r>
        <w:t>hafta</w:t>
      </w:r>
      <w:proofErr w:type="spellEnd"/>
    </w:p>
    <w:p w:rsidR="00FC0195" w:rsidRDefault="00FC0195" w:rsidP="00FC0195">
      <w:pPr>
        <w:pStyle w:val="NormalWeb"/>
        <w:numPr>
          <w:ilvl w:val="0"/>
          <w:numId w:val="11"/>
        </w:numPr>
      </w:pPr>
      <w:proofErr w:type="spellStart"/>
      <w:r>
        <w:rPr>
          <w:rStyle w:val="Gl"/>
        </w:rPr>
        <w:t>AveragePrice</w:t>
      </w:r>
      <w:proofErr w:type="spellEnd"/>
      <w:r>
        <w:t xml:space="preserve">: O </w:t>
      </w:r>
      <w:proofErr w:type="spellStart"/>
      <w:r>
        <w:t>haftadaki</w:t>
      </w:r>
      <w:proofErr w:type="spellEnd"/>
      <w:r>
        <w:t xml:space="preserve"> </w:t>
      </w:r>
      <w:proofErr w:type="spellStart"/>
      <w:r>
        <w:t>ortalama</w:t>
      </w:r>
      <w:proofErr w:type="spellEnd"/>
      <w:r>
        <w:t xml:space="preserve"> </w:t>
      </w:r>
      <w:proofErr w:type="spellStart"/>
      <w:r>
        <w:t>satış</w:t>
      </w:r>
      <w:proofErr w:type="spellEnd"/>
      <w:r>
        <w:t xml:space="preserve"> </w:t>
      </w:r>
      <w:proofErr w:type="spellStart"/>
      <w:r>
        <w:t>fiyatı</w:t>
      </w:r>
      <w:proofErr w:type="spellEnd"/>
      <w:r>
        <w:t xml:space="preserve"> (ABD </w:t>
      </w:r>
      <w:proofErr w:type="spellStart"/>
      <w:r>
        <w:t>doları</w:t>
      </w:r>
      <w:proofErr w:type="spellEnd"/>
      <w:r>
        <w:t xml:space="preserve"> </w:t>
      </w:r>
      <w:proofErr w:type="spellStart"/>
      <w:r>
        <w:t>cinsinden</w:t>
      </w:r>
      <w:proofErr w:type="spellEnd"/>
      <w:r>
        <w:t>)</w:t>
      </w:r>
    </w:p>
    <w:p w:rsidR="00FC0195" w:rsidRDefault="00FC0195" w:rsidP="00FC0195">
      <w:pPr>
        <w:pStyle w:val="NormalWeb"/>
        <w:numPr>
          <w:ilvl w:val="0"/>
          <w:numId w:val="11"/>
        </w:numPr>
      </w:pPr>
      <w:r>
        <w:rPr>
          <w:rStyle w:val="Gl"/>
        </w:rPr>
        <w:t>Total Volume</w:t>
      </w:r>
      <w:r>
        <w:t xml:space="preserve">: </w:t>
      </w:r>
      <w:proofErr w:type="spellStart"/>
      <w:r>
        <w:t>Satılan</w:t>
      </w:r>
      <w:proofErr w:type="spellEnd"/>
      <w:r>
        <w:t xml:space="preserve"> </w:t>
      </w:r>
      <w:proofErr w:type="spellStart"/>
      <w:r>
        <w:t>toplam</w:t>
      </w:r>
      <w:proofErr w:type="spellEnd"/>
      <w:r>
        <w:t xml:space="preserve"> </w:t>
      </w:r>
      <w:proofErr w:type="spellStart"/>
      <w:r>
        <w:t>avokado</w:t>
      </w:r>
      <w:proofErr w:type="spellEnd"/>
      <w:r>
        <w:t xml:space="preserve"> </w:t>
      </w:r>
      <w:proofErr w:type="spellStart"/>
      <w:r>
        <w:t>miktarı</w:t>
      </w:r>
      <w:proofErr w:type="spellEnd"/>
    </w:p>
    <w:p w:rsidR="00FC0195" w:rsidRDefault="00FC0195" w:rsidP="00FC0195">
      <w:pPr>
        <w:pStyle w:val="NormalWeb"/>
        <w:numPr>
          <w:ilvl w:val="0"/>
          <w:numId w:val="11"/>
        </w:numPr>
      </w:pPr>
      <w:r>
        <w:rPr>
          <w:rStyle w:val="Gl"/>
        </w:rPr>
        <w:t xml:space="preserve">Small, Large, </w:t>
      </w:r>
      <w:proofErr w:type="spellStart"/>
      <w:r>
        <w:rPr>
          <w:rStyle w:val="Gl"/>
        </w:rPr>
        <w:t>XLarge</w:t>
      </w:r>
      <w:proofErr w:type="spellEnd"/>
      <w:r>
        <w:t xml:space="preserve">: </w:t>
      </w:r>
      <w:proofErr w:type="spellStart"/>
      <w:r>
        <w:t>Satılan</w:t>
      </w:r>
      <w:proofErr w:type="spellEnd"/>
      <w:r>
        <w:t xml:space="preserve"> </w:t>
      </w:r>
      <w:proofErr w:type="spellStart"/>
      <w:r>
        <w:t>avokado</w:t>
      </w:r>
      <w:proofErr w:type="spellEnd"/>
      <w:r>
        <w:t xml:space="preserve"> </w:t>
      </w:r>
      <w:proofErr w:type="spellStart"/>
      <w:r>
        <w:t>boyutlarına</w:t>
      </w:r>
      <w:proofErr w:type="spellEnd"/>
      <w:r>
        <w:t xml:space="preserve"> </w:t>
      </w:r>
      <w:proofErr w:type="spellStart"/>
      <w:r>
        <w:t>göre</w:t>
      </w:r>
      <w:proofErr w:type="spellEnd"/>
      <w:r>
        <w:t xml:space="preserve"> </w:t>
      </w:r>
      <w:proofErr w:type="spellStart"/>
      <w:r>
        <w:t>miktarlar</w:t>
      </w:r>
      <w:proofErr w:type="spellEnd"/>
    </w:p>
    <w:p w:rsidR="00FC0195" w:rsidRDefault="00FC0195" w:rsidP="00FC0195">
      <w:pPr>
        <w:pStyle w:val="NormalWeb"/>
        <w:numPr>
          <w:ilvl w:val="0"/>
          <w:numId w:val="11"/>
        </w:numPr>
      </w:pPr>
      <w:r>
        <w:rPr>
          <w:rStyle w:val="Gl"/>
        </w:rPr>
        <w:t>Type</w:t>
      </w:r>
      <w:r>
        <w:t xml:space="preserve">: </w:t>
      </w:r>
      <w:proofErr w:type="spellStart"/>
      <w:r>
        <w:t>Ürünün</w:t>
      </w:r>
      <w:proofErr w:type="spellEnd"/>
      <w:r>
        <w:t xml:space="preserve"> </w:t>
      </w:r>
      <w:proofErr w:type="spellStart"/>
      <w:r>
        <w:t>organik</w:t>
      </w:r>
      <w:proofErr w:type="spellEnd"/>
      <w:r>
        <w:t xml:space="preserve"> mi </w:t>
      </w:r>
      <w:proofErr w:type="spellStart"/>
      <w:r>
        <w:t>konvansiyonel</w:t>
      </w:r>
      <w:proofErr w:type="spellEnd"/>
      <w:r>
        <w:t xml:space="preserve"> mi </w:t>
      </w:r>
      <w:proofErr w:type="spellStart"/>
      <w:r>
        <w:t>olduğunu</w:t>
      </w:r>
      <w:proofErr w:type="spellEnd"/>
      <w:r>
        <w:t xml:space="preserve"> </w:t>
      </w:r>
      <w:proofErr w:type="spellStart"/>
      <w:r>
        <w:t>belirtir</w:t>
      </w:r>
      <w:proofErr w:type="spellEnd"/>
    </w:p>
    <w:p w:rsidR="00FC0195" w:rsidRDefault="00FC0195" w:rsidP="00FC0195">
      <w:pPr>
        <w:pStyle w:val="NormalWeb"/>
        <w:numPr>
          <w:ilvl w:val="0"/>
          <w:numId w:val="11"/>
        </w:numPr>
      </w:pPr>
      <w:r>
        <w:rPr>
          <w:rStyle w:val="Gl"/>
        </w:rPr>
        <w:t>Region</w:t>
      </w:r>
      <w:r>
        <w:t xml:space="preserve">: </w:t>
      </w:r>
      <w:proofErr w:type="spellStart"/>
      <w:r>
        <w:t>Satışın</w:t>
      </w:r>
      <w:proofErr w:type="spellEnd"/>
      <w:r>
        <w:t xml:space="preserve"> </w:t>
      </w:r>
      <w:proofErr w:type="spellStart"/>
      <w:r>
        <w:t>yapıldığı</w:t>
      </w:r>
      <w:proofErr w:type="spellEnd"/>
      <w:r>
        <w:t xml:space="preserve"> </w:t>
      </w:r>
      <w:proofErr w:type="spellStart"/>
      <w:r>
        <w:t>bölge</w:t>
      </w:r>
      <w:proofErr w:type="spellEnd"/>
    </w:p>
    <w:p w:rsidR="00FC0195" w:rsidRDefault="00FC0195" w:rsidP="00FC0195">
      <w:pPr>
        <w:pStyle w:val="NormalWeb"/>
        <w:numPr>
          <w:ilvl w:val="0"/>
          <w:numId w:val="11"/>
        </w:numPr>
      </w:pPr>
      <w:r>
        <w:rPr>
          <w:rStyle w:val="Gl"/>
        </w:rPr>
        <w:t>Year</w:t>
      </w:r>
      <w:r>
        <w:t xml:space="preserve">: </w:t>
      </w:r>
      <w:proofErr w:type="spellStart"/>
      <w:r>
        <w:t>Satışın</w:t>
      </w:r>
      <w:proofErr w:type="spellEnd"/>
      <w:r>
        <w:t xml:space="preserve"> </w:t>
      </w:r>
      <w:proofErr w:type="spellStart"/>
      <w:r>
        <w:t>gerçekleştiği</w:t>
      </w:r>
      <w:proofErr w:type="spellEnd"/>
      <w:r>
        <w:t xml:space="preserve"> </w:t>
      </w:r>
      <w:proofErr w:type="spellStart"/>
      <w:r>
        <w:t>yıl</w:t>
      </w:r>
      <w:proofErr w:type="spellEnd"/>
    </w:p>
    <w:p w:rsidR="00FC0195" w:rsidRDefault="00FC0195" w:rsidP="00FC0195">
      <w:pPr>
        <w:pStyle w:val="NormalWeb"/>
      </w:pPr>
      <w:r>
        <w:t xml:space="preserve">"Small Bags, Large Bags, </w:t>
      </w:r>
      <w:proofErr w:type="spellStart"/>
      <w:r>
        <w:t>XLarge</w:t>
      </w:r>
      <w:proofErr w:type="spellEnd"/>
      <w:r>
        <w:t xml:space="preserve"> Bags" </w:t>
      </w:r>
      <w:proofErr w:type="spellStart"/>
      <w:r>
        <w:t>gibi</w:t>
      </w:r>
      <w:proofErr w:type="spellEnd"/>
      <w:r>
        <w:t xml:space="preserve"> </w:t>
      </w:r>
      <w:proofErr w:type="spellStart"/>
      <w:r>
        <w:t>ambalajlara</w:t>
      </w:r>
      <w:proofErr w:type="spellEnd"/>
      <w:r>
        <w:t xml:space="preserve"> </w:t>
      </w:r>
      <w:proofErr w:type="spellStart"/>
      <w:r>
        <w:t>yönelik</w:t>
      </w:r>
      <w:proofErr w:type="spellEnd"/>
      <w:r>
        <w:t xml:space="preserve"> </w:t>
      </w:r>
      <w:proofErr w:type="spellStart"/>
      <w:r>
        <w:t>sütunlar</w:t>
      </w:r>
      <w:proofErr w:type="spellEnd"/>
      <w:r>
        <w:t xml:space="preserve"> </w:t>
      </w:r>
      <w:proofErr w:type="spellStart"/>
      <w:r>
        <w:t>analiz</w:t>
      </w:r>
      <w:proofErr w:type="spellEnd"/>
      <w:r>
        <w:t xml:space="preserve"> </w:t>
      </w:r>
      <w:proofErr w:type="spellStart"/>
      <w:r>
        <w:t>öncesi</w:t>
      </w:r>
      <w:proofErr w:type="spellEnd"/>
      <w:r>
        <w:t xml:space="preserve"> </w:t>
      </w:r>
      <w:proofErr w:type="spellStart"/>
      <w:r>
        <w:t>çıkarılmıştır</w:t>
      </w:r>
      <w:proofErr w:type="spellEnd"/>
      <w:r>
        <w:t xml:space="preserve">. </w:t>
      </w:r>
      <w:proofErr w:type="spellStart"/>
      <w:r>
        <w:t>Ayrıca</w:t>
      </w:r>
      <w:proofErr w:type="spellEnd"/>
      <w:r>
        <w:t xml:space="preserve"> </w:t>
      </w:r>
      <w:r>
        <w:rPr>
          <w:rStyle w:val="HTMLKodu"/>
        </w:rPr>
        <w:t>4046</w:t>
      </w:r>
      <w:r>
        <w:t xml:space="preserve">, </w:t>
      </w:r>
      <w:r>
        <w:rPr>
          <w:rStyle w:val="HTMLKodu"/>
        </w:rPr>
        <w:t>4225</w:t>
      </w:r>
      <w:r>
        <w:t xml:space="preserve">, </w:t>
      </w:r>
      <w:r>
        <w:rPr>
          <w:rStyle w:val="HTMLKodu"/>
        </w:rPr>
        <w:t>4770</w:t>
      </w:r>
      <w:r>
        <w:t xml:space="preserve"> </w:t>
      </w:r>
      <w:proofErr w:type="spellStart"/>
      <w:r>
        <w:t>olarak</w:t>
      </w:r>
      <w:proofErr w:type="spellEnd"/>
      <w:r>
        <w:t xml:space="preserve"> </w:t>
      </w:r>
      <w:proofErr w:type="spellStart"/>
      <w:r>
        <w:t>adlandırılmış</w:t>
      </w:r>
      <w:proofErr w:type="spellEnd"/>
      <w:r>
        <w:t xml:space="preserve"> </w:t>
      </w:r>
      <w:proofErr w:type="spellStart"/>
      <w:r>
        <w:t>orijinal</w:t>
      </w:r>
      <w:proofErr w:type="spellEnd"/>
      <w:r>
        <w:t xml:space="preserve"> </w:t>
      </w:r>
      <w:proofErr w:type="spellStart"/>
      <w:r>
        <w:t>sütunlar</w:t>
      </w:r>
      <w:proofErr w:type="spellEnd"/>
      <w:r>
        <w:t xml:space="preserve">, </w:t>
      </w:r>
      <w:proofErr w:type="spellStart"/>
      <w:r>
        <w:t>daha</w:t>
      </w:r>
      <w:proofErr w:type="spellEnd"/>
      <w:r>
        <w:t xml:space="preserve"> </w:t>
      </w:r>
      <w:proofErr w:type="spellStart"/>
      <w:r>
        <w:t>anlaşılır</w:t>
      </w:r>
      <w:proofErr w:type="spellEnd"/>
      <w:r>
        <w:t xml:space="preserve"> </w:t>
      </w:r>
      <w:proofErr w:type="spellStart"/>
      <w:r>
        <w:t>olması</w:t>
      </w:r>
      <w:proofErr w:type="spellEnd"/>
      <w:r>
        <w:t xml:space="preserve"> </w:t>
      </w:r>
      <w:proofErr w:type="spellStart"/>
      <w:r>
        <w:t>adına</w:t>
      </w:r>
      <w:proofErr w:type="spellEnd"/>
      <w:r>
        <w:t xml:space="preserve"> </w:t>
      </w:r>
      <w:proofErr w:type="spellStart"/>
      <w:r>
        <w:t>sırasıyla</w:t>
      </w:r>
      <w:proofErr w:type="spellEnd"/>
      <w:r>
        <w:t xml:space="preserve"> Small, Large </w:t>
      </w:r>
      <w:proofErr w:type="spellStart"/>
      <w:r>
        <w:t>ve</w:t>
      </w:r>
      <w:proofErr w:type="spellEnd"/>
      <w:r>
        <w:t xml:space="preserve"> </w:t>
      </w:r>
      <w:proofErr w:type="spellStart"/>
      <w:r>
        <w:t>XLarge</w:t>
      </w:r>
      <w:proofErr w:type="spellEnd"/>
      <w:r>
        <w:t xml:space="preserve"> </w:t>
      </w:r>
      <w:proofErr w:type="spellStart"/>
      <w:r>
        <w:t>olarak</w:t>
      </w:r>
      <w:proofErr w:type="spellEnd"/>
      <w:r>
        <w:t xml:space="preserve"> </w:t>
      </w:r>
      <w:proofErr w:type="spellStart"/>
      <w:r>
        <w:t>yeniden</w:t>
      </w:r>
      <w:proofErr w:type="spellEnd"/>
      <w:r>
        <w:t xml:space="preserve"> </w:t>
      </w:r>
      <w:proofErr w:type="spellStart"/>
      <w:r>
        <w:t>adlandırılmıştır</w:t>
      </w:r>
      <w:proofErr w:type="spellEnd"/>
      <w:r>
        <w:t>.</w:t>
      </w:r>
    </w:p>
    <w:p w:rsidR="00FC0195" w:rsidRPr="00FC0195" w:rsidRDefault="00FC0195" w:rsidP="00FC0195">
      <w:pPr>
        <w:pStyle w:val="NormalWeb"/>
        <w:rPr>
          <w:b/>
          <w:color w:val="548DD4" w:themeColor="text2" w:themeTint="99"/>
        </w:rPr>
      </w:pPr>
      <w:r w:rsidRPr="00FC0195">
        <w:rPr>
          <w:b/>
          <w:color w:val="548DD4" w:themeColor="text2" w:themeTint="99"/>
        </w:rPr>
        <w:t xml:space="preserve">2.2 </w:t>
      </w:r>
      <w:proofErr w:type="spellStart"/>
      <w:r w:rsidRPr="00FC0195">
        <w:rPr>
          <w:b/>
          <w:color w:val="548DD4" w:themeColor="text2" w:themeTint="99"/>
        </w:rPr>
        <w:t>Veri</w:t>
      </w:r>
      <w:proofErr w:type="spellEnd"/>
      <w:r w:rsidRPr="00FC0195">
        <w:rPr>
          <w:b/>
          <w:color w:val="548DD4" w:themeColor="text2" w:themeTint="99"/>
        </w:rPr>
        <w:t xml:space="preserve"> </w:t>
      </w:r>
      <w:proofErr w:type="spellStart"/>
      <w:r w:rsidRPr="00FC0195">
        <w:rPr>
          <w:b/>
          <w:color w:val="548DD4" w:themeColor="text2" w:themeTint="99"/>
        </w:rPr>
        <w:t>Temizleme</w:t>
      </w:r>
      <w:proofErr w:type="spellEnd"/>
      <w:r w:rsidRPr="00FC0195">
        <w:rPr>
          <w:b/>
          <w:color w:val="548DD4" w:themeColor="text2" w:themeTint="99"/>
        </w:rPr>
        <w:t xml:space="preserve"> </w:t>
      </w:r>
      <w:proofErr w:type="spellStart"/>
      <w:r w:rsidRPr="00FC0195">
        <w:rPr>
          <w:b/>
          <w:color w:val="548DD4" w:themeColor="text2" w:themeTint="99"/>
        </w:rPr>
        <w:t>ve</w:t>
      </w:r>
      <w:proofErr w:type="spellEnd"/>
      <w:r w:rsidRPr="00FC0195">
        <w:rPr>
          <w:b/>
          <w:color w:val="548DD4" w:themeColor="text2" w:themeTint="99"/>
        </w:rPr>
        <w:t xml:space="preserve"> </w:t>
      </w:r>
      <w:proofErr w:type="spellStart"/>
      <w:r w:rsidRPr="00FC0195">
        <w:rPr>
          <w:b/>
          <w:color w:val="548DD4" w:themeColor="text2" w:themeTint="99"/>
        </w:rPr>
        <w:t>Ön</w:t>
      </w:r>
      <w:proofErr w:type="spellEnd"/>
      <w:r w:rsidRPr="00FC0195">
        <w:rPr>
          <w:b/>
          <w:color w:val="548DD4" w:themeColor="text2" w:themeTint="99"/>
        </w:rPr>
        <w:t xml:space="preserve"> </w:t>
      </w:r>
      <w:proofErr w:type="spellStart"/>
      <w:r w:rsidRPr="00FC0195">
        <w:rPr>
          <w:b/>
          <w:color w:val="548DD4" w:themeColor="text2" w:themeTint="99"/>
        </w:rPr>
        <w:t>İşleme</w:t>
      </w:r>
      <w:proofErr w:type="spellEnd"/>
    </w:p>
    <w:p w:rsidR="00FC0195" w:rsidRDefault="00FC0195" w:rsidP="00FC0195">
      <w:pPr>
        <w:pStyle w:val="NormalWeb"/>
      </w:pPr>
      <w:proofErr w:type="spellStart"/>
      <w:r>
        <w:t>Analize</w:t>
      </w:r>
      <w:proofErr w:type="spellEnd"/>
      <w:r>
        <w:t xml:space="preserve"> </w:t>
      </w:r>
      <w:proofErr w:type="spellStart"/>
      <w:r>
        <w:t>başlamadan</w:t>
      </w:r>
      <w:proofErr w:type="spellEnd"/>
      <w:r>
        <w:t xml:space="preserve"> </w:t>
      </w:r>
      <w:proofErr w:type="spellStart"/>
      <w:r>
        <w:t>önce</w:t>
      </w:r>
      <w:proofErr w:type="spellEnd"/>
      <w:r>
        <w:t xml:space="preserve"> </w:t>
      </w:r>
      <w:proofErr w:type="spellStart"/>
      <w:r>
        <w:t>veri</w:t>
      </w:r>
      <w:proofErr w:type="spellEnd"/>
      <w:r>
        <w:t xml:space="preserve"> </w:t>
      </w:r>
      <w:proofErr w:type="spellStart"/>
      <w:r>
        <w:t>seti</w:t>
      </w:r>
      <w:proofErr w:type="spellEnd"/>
      <w:r>
        <w:t xml:space="preserve"> </w:t>
      </w:r>
      <w:proofErr w:type="spellStart"/>
      <w:r>
        <w:t>detaylı</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gözden</w:t>
      </w:r>
      <w:proofErr w:type="spellEnd"/>
      <w:r>
        <w:t xml:space="preserve"> </w:t>
      </w:r>
      <w:proofErr w:type="spellStart"/>
      <w:r>
        <w:t>geçirilmiş</w:t>
      </w:r>
      <w:proofErr w:type="spellEnd"/>
      <w:r>
        <w:t xml:space="preserve"> </w:t>
      </w:r>
      <w:proofErr w:type="spellStart"/>
      <w:r>
        <w:t>ve</w:t>
      </w:r>
      <w:proofErr w:type="spellEnd"/>
      <w:r>
        <w:t xml:space="preserve"> </w:t>
      </w:r>
      <w:proofErr w:type="spellStart"/>
      <w:r>
        <w:t>ön</w:t>
      </w:r>
      <w:proofErr w:type="spellEnd"/>
      <w:r>
        <w:t xml:space="preserve"> </w:t>
      </w:r>
      <w:proofErr w:type="spellStart"/>
      <w:r>
        <w:t>işleme</w:t>
      </w:r>
      <w:proofErr w:type="spellEnd"/>
      <w:r>
        <w:t xml:space="preserve"> </w:t>
      </w:r>
      <w:proofErr w:type="spellStart"/>
      <w:r>
        <w:t>adımları</w:t>
      </w:r>
      <w:proofErr w:type="spellEnd"/>
      <w:r>
        <w:t xml:space="preserve"> </w:t>
      </w:r>
      <w:proofErr w:type="spellStart"/>
      <w:r>
        <w:t>uygulanmıştır</w:t>
      </w:r>
      <w:proofErr w:type="spellEnd"/>
      <w:r>
        <w:t xml:space="preserve">. R </w:t>
      </w:r>
      <w:proofErr w:type="spellStart"/>
      <w:r>
        <w:t>programlama</w:t>
      </w:r>
      <w:proofErr w:type="spellEnd"/>
      <w:r>
        <w:t xml:space="preserve"> </w:t>
      </w:r>
      <w:proofErr w:type="spellStart"/>
      <w:r>
        <w:t>dili</w:t>
      </w:r>
      <w:proofErr w:type="spellEnd"/>
      <w:r>
        <w:t xml:space="preserve"> </w:t>
      </w:r>
      <w:proofErr w:type="spellStart"/>
      <w:r>
        <w:t>kullanılarak</w:t>
      </w:r>
      <w:proofErr w:type="spellEnd"/>
      <w:r>
        <w:t xml:space="preserve"> </w:t>
      </w:r>
      <w:proofErr w:type="spellStart"/>
      <w:r>
        <w:t>yapılan</w:t>
      </w:r>
      <w:proofErr w:type="spellEnd"/>
      <w:r>
        <w:t xml:space="preserve"> </w:t>
      </w:r>
      <w:proofErr w:type="spellStart"/>
      <w:r>
        <w:t>analizde</w:t>
      </w:r>
      <w:proofErr w:type="spellEnd"/>
      <w:r>
        <w:t xml:space="preserve"> </w:t>
      </w:r>
      <w:proofErr w:type="spellStart"/>
      <w:r>
        <w:rPr>
          <w:rStyle w:val="HTMLKodu"/>
        </w:rPr>
        <w:t>dplyr</w:t>
      </w:r>
      <w:proofErr w:type="spellEnd"/>
      <w:r>
        <w:t xml:space="preserve">, </w:t>
      </w:r>
      <w:proofErr w:type="spellStart"/>
      <w:r>
        <w:rPr>
          <w:rStyle w:val="HTMLKodu"/>
        </w:rPr>
        <w:t>tidyr</w:t>
      </w:r>
      <w:proofErr w:type="spellEnd"/>
      <w:r>
        <w:t xml:space="preserve">, </w:t>
      </w:r>
      <w:proofErr w:type="spellStart"/>
      <w:r>
        <w:rPr>
          <w:rStyle w:val="HTMLKodu"/>
        </w:rPr>
        <w:t>lubridate</w:t>
      </w:r>
      <w:proofErr w:type="spellEnd"/>
      <w:r>
        <w:t xml:space="preserve"> </w:t>
      </w:r>
      <w:proofErr w:type="spellStart"/>
      <w:r>
        <w:t>gibi</w:t>
      </w:r>
      <w:proofErr w:type="spellEnd"/>
      <w:r>
        <w:t xml:space="preserve"> </w:t>
      </w:r>
      <w:proofErr w:type="spellStart"/>
      <w:r>
        <w:t>paketlerden</w:t>
      </w:r>
      <w:proofErr w:type="spellEnd"/>
      <w:r>
        <w:t xml:space="preserve"> </w:t>
      </w:r>
      <w:proofErr w:type="spellStart"/>
      <w:r>
        <w:t>faydalanılmıştır</w:t>
      </w:r>
      <w:proofErr w:type="spellEnd"/>
      <w:r>
        <w:t xml:space="preserve">. İlk </w:t>
      </w:r>
      <w:proofErr w:type="spellStart"/>
      <w:r>
        <w:t>olarak</w:t>
      </w:r>
      <w:proofErr w:type="spellEnd"/>
      <w:r>
        <w:t xml:space="preserve"> </w:t>
      </w:r>
      <w:proofErr w:type="spellStart"/>
      <w:r>
        <w:t>tarih</w:t>
      </w:r>
      <w:proofErr w:type="spellEnd"/>
      <w:r>
        <w:t xml:space="preserve"> </w:t>
      </w:r>
      <w:proofErr w:type="spellStart"/>
      <w:r>
        <w:t>formatı</w:t>
      </w:r>
      <w:proofErr w:type="spellEnd"/>
      <w:r>
        <w:t xml:space="preserve"> </w:t>
      </w:r>
      <w:proofErr w:type="spellStart"/>
      <w:r>
        <w:t>dönüştürülmüş</w:t>
      </w:r>
      <w:proofErr w:type="spellEnd"/>
      <w:r>
        <w:t xml:space="preserve">, </w:t>
      </w:r>
      <w:proofErr w:type="spellStart"/>
      <w:r>
        <w:t>yıl</w:t>
      </w:r>
      <w:proofErr w:type="spellEnd"/>
      <w:r>
        <w:t xml:space="preserve"> </w:t>
      </w:r>
      <w:proofErr w:type="spellStart"/>
      <w:r>
        <w:t>ve</w:t>
      </w:r>
      <w:proofErr w:type="spellEnd"/>
      <w:r>
        <w:t xml:space="preserve"> ay </w:t>
      </w:r>
      <w:proofErr w:type="spellStart"/>
      <w:r>
        <w:t>gibi</w:t>
      </w:r>
      <w:proofErr w:type="spellEnd"/>
      <w:r>
        <w:t xml:space="preserve"> zaman </w:t>
      </w:r>
      <w:proofErr w:type="spellStart"/>
      <w:r>
        <w:t>bileşenleri</w:t>
      </w:r>
      <w:proofErr w:type="spellEnd"/>
      <w:r>
        <w:t xml:space="preserve"> </w:t>
      </w:r>
      <w:proofErr w:type="spellStart"/>
      <w:r>
        <w:t>ayrı</w:t>
      </w:r>
      <w:proofErr w:type="spellEnd"/>
      <w:r>
        <w:t xml:space="preserve"> </w:t>
      </w:r>
      <w:proofErr w:type="spellStart"/>
      <w:r>
        <w:t>sütunlara</w:t>
      </w:r>
      <w:proofErr w:type="spellEnd"/>
      <w:r>
        <w:t xml:space="preserve"> </w:t>
      </w:r>
      <w:proofErr w:type="spellStart"/>
      <w:r>
        <w:t>ayrılmıştır</w:t>
      </w:r>
      <w:proofErr w:type="spellEnd"/>
      <w:r>
        <w:t xml:space="preserve">. Bu </w:t>
      </w:r>
      <w:proofErr w:type="spellStart"/>
      <w:r>
        <w:t>adım</w:t>
      </w:r>
      <w:proofErr w:type="spellEnd"/>
      <w:r>
        <w:t xml:space="preserve">, zaman </w:t>
      </w:r>
      <w:proofErr w:type="spellStart"/>
      <w:r>
        <w:t>serisi</w:t>
      </w:r>
      <w:proofErr w:type="spellEnd"/>
      <w:r>
        <w:t xml:space="preserve"> </w:t>
      </w:r>
      <w:proofErr w:type="spellStart"/>
      <w:r>
        <w:t>analizlerini</w:t>
      </w:r>
      <w:proofErr w:type="spellEnd"/>
      <w:r>
        <w:t xml:space="preserve"> </w:t>
      </w:r>
      <w:proofErr w:type="spellStart"/>
      <w:r>
        <w:t>kolaylaştırmak</w:t>
      </w:r>
      <w:proofErr w:type="spellEnd"/>
      <w:r>
        <w:t xml:space="preserve"> </w:t>
      </w:r>
      <w:proofErr w:type="spellStart"/>
      <w:r>
        <w:t>amacıyla</w:t>
      </w:r>
      <w:proofErr w:type="spellEnd"/>
      <w:r>
        <w:t xml:space="preserve"> </w:t>
      </w:r>
      <w:proofErr w:type="spellStart"/>
      <w:r>
        <w:t>yapılmıştır</w:t>
      </w:r>
      <w:proofErr w:type="spellEnd"/>
      <w:r>
        <w:t>.</w:t>
      </w:r>
    </w:p>
    <w:p w:rsidR="00FC0195" w:rsidRDefault="00FC0195" w:rsidP="00FC0195">
      <w:pPr>
        <w:pStyle w:val="NormalWeb"/>
      </w:pPr>
      <w:proofErr w:type="spellStart"/>
      <w:r>
        <w:t>Veri</w:t>
      </w:r>
      <w:proofErr w:type="spellEnd"/>
      <w:r>
        <w:t xml:space="preserve"> </w:t>
      </w:r>
      <w:proofErr w:type="spellStart"/>
      <w:r>
        <w:t>setinde</w:t>
      </w:r>
      <w:proofErr w:type="spellEnd"/>
      <w:r>
        <w:t xml:space="preserve"> </w:t>
      </w:r>
      <w:proofErr w:type="spellStart"/>
      <w:r>
        <w:t>yer</w:t>
      </w:r>
      <w:proofErr w:type="spellEnd"/>
      <w:r>
        <w:t xml:space="preserve"> </w:t>
      </w:r>
      <w:proofErr w:type="spellStart"/>
      <w:r>
        <w:t>alan</w:t>
      </w:r>
      <w:proofErr w:type="spellEnd"/>
      <w:r>
        <w:t xml:space="preserve"> </w:t>
      </w:r>
      <w:proofErr w:type="spellStart"/>
      <w:r>
        <w:t>ancak</w:t>
      </w:r>
      <w:proofErr w:type="spellEnd"/>
      <w:r>
        <w:t xml:space="preserve"> </w:t>
      </w:r>
      <w:proofErr w:type="spellStart"/>
      <w:r>
        <w:t>analiz</w:t>
      </w:r>
      <w:proofErr w:type="spellEnd"/>
      <w:r>
        <w:t xml:space="preserve"> </w:t>
      </w:r>
      <w:proofErr w:type="spellStart"/>
      <w:r>
        <w:t>açısından</w:t>
      </w:r>
      <w:proofErr w:type="spellEnd"/>
      <w:r>
        <w:t xml:space="preserve"> </w:t>
      </w:r>
      <w:proofErr w:type="spellStart"/>
      <w:r>
        <w:t>anlamlı</w:t>
      </w:r>
      <w:proofErr w:type="spellEnd"/>
      <w:r>
        <w:t xml:space="preserve"> </w:t>
      </w:r>
      <w:proofErr w:type="spellStart"/>
      <w:r>
        <w:t>katkı</w:t>
      </w:r>
      <w:proofErr w:type="spellEnd"/>
      <w:r>
        <w:t xml:space="preserve"> </w:t>
      </w:r>
      <w:proofErr w:type="spellStart"/>
      <w:r>
        <w:t>sağlamayan</w:t>
      </w:r>
      <w:proofErr w:type="spellEnd"/>
      <w:r>
        <w:t xml:space="preserve"> </w:t>
      </w:r>
      <w:proofErr w:type="spellStart"/>
      <w:r>
        <w:t>ambalaj</w:t>
      </w:r>
      <w:proofErr w:type="spellEnd"/>
      <w:r>
        <w:t xml:space="preserve"> </w:t>
      </w:r>
      <w:proofErr w:type="spellStart"/>
      <w:r>
        <w:t>türlerine</w:t>
      </w:r>
      <w:proofErr w:type="spellEnd"/>
      <w:r>
        <w:t xml:space="preserve"> </w:t>
      </w:r>
      <w:proofErr w:type="spellStart"/>
      <w:r>
        <w:t>ilişkin</w:t>
      </w:r>
      <w:proofErr w:type="spellEnd"/>
      <w:r>
        <w:t xml:space="preserve"> </w:t>
      </w:r>
      <w:proofErr w:type="spellStart"/>
      <w:r>
        <w:t>sütunlar</w:t>
      </w:r>
      <w:proofErr w:type="spellEnd"/>
      <w:r>
        <w:t xml:space="preserve"> (Small Bags, Large Bags, </w:t>
      </w:r>
      <w:proofErr w:type="spellStart"/>
      <w:r>
        <w:t>XLarge</w:t>
      </w:r>
      <w:proofErr w:type="spellEnd"/>
      <w:r>
        <w:t xml:space="preserve"> Bags) </w:t>
      </w:r>
      <w:proofErr w:type="spellStart"/>
      <w:r>
        <w:t>veri</w:t>
      </w:r>
      <w:proofErr w:type="spellEnd"/>
      <w:r>
        <w:t xml:space="preserve"> </w:t>
      </w:r>
      <w:proofErr w:type="spellStart"/>
      <w:r>
        <w:t>setinden</w:t>
      </w:r>
      <w:proofErr w:type="spellEnd"/>
      <w:r>
        <w:t xml:space="preserve"> </w:t>
      </w:r>
      <w:proofErr w:type="spellStart"/>
      <w:r>
        <w:t>çıkarılmıştır</w:t>
      </w:r>
      <w:proofErr w:type="spellEnd"/>
      <w:r>
        <w:t xml:space="preserve">. </w:t>
      </w:r>
      <w:proofErr w:type="spellStart"/>
      <w:r>
        <w:t>Ayrıca</w:t>
      </w:r>
      <w:proofErr w:type="spellEnd"/>
      <w:r>
        <w:t xml:space="preserve"> </w:t>
      </w:r>
      <w:r>
        <w:rPr>
          <w:rStyle w:val="HTMLKodu"/>
        </w:rPr>
        <w:t>4046</w:t>
      </w:r>
      <w:r>
        <w:t xml:space="preserve">, </w:t>
      </w:r>
      <w:r>
        <w:rPr>
          <w:rStyle w:val="HTMLKodu"/>
        </w:rPr>
        <w:t>4225</w:t>
      </w:r>
      <w:r>
        <w:t xml:space="preserve">, </w:t>
      </w:r>
      <w:r>
        <w:rPr>
          <w:rStyle w:val="HTMLKodu"/>
        </w:rPr>
        <w:t>4770</w:t>
      </w:r>
      <w:r>
        <w:t xml:space="preserve"> </w:t>
      </w:r>
      <w:proofErr w:type="spellStart"/>
      <w:r>
        <w:t>etiketleri</w:t>
      </w:r>
      <w:proofErr w:type="spellEnd"/>
      <w:r>
        <w:t xml:space="preserve"> </w:t>
      </w:r>
      <w:proofErr w:type="spellStart"/>
      <w:r>
        <w:t>ile</w:t>
      </w:r>
      <w:proofErr w:type="spellEnd"/>
      <w:r>
        <w:t xml:space="preserve"> </w:t>
      </w:r>
      <w:proofErr w:type="spellStart"/>
      <w:r>
        <w:t>anılan</w:t>
      </w:r>
      <w:proofErr w:type="spellEnd"/>
      <w:r>
        <w:t xml:space="preserve"> </w:t>
      </w:r>
      <w:proofErr w:type="spellStart"/>
      <w:r>
        <w:t>ürün</w:t>
      </w:r>
      <w:proofErr w:type="spellEnd"/>
      <w:r>
        <w:t xml:space="preserve"> </w:t>
      </w:r>
      <w:proofErr w:type="spellStart"/>
      <w:r>
        <w:t>türleri</w:t>
      </w:r>
      <w:proofErr w:type="spellEnd"/>
      <w:r>
        <w:t xml:space="preserve"> </w:t>
      </w:r>
      <w:proofErr w:type="spellStart"/>
      <w:r>
        <w:t>daha</w:t>
      </w:r>
      <w:proofErr w:type="spellEnd"/>
      <w:r>
        <w:t xml:space="preserve"> </w:t>
      </w:r>
      <w:proofErr w:type="spellStart"/>
      <w:r>
        <w:t>açıklayıcı</w:t>
      </w:r>
      <w:proofErr w:type="spellEnd"/>
      <w:r>
        <w:t xml:space="preserve"> hale </w:t>
      </w:r>
      <w:proofErr w:type="spellStart"/>
      <w:r>
        <w:t>getirilmiş</w:t>
      </w:r>
      <w:proofErr w:type="spellEnd"/>
      <w:r>
        <w:t xml:space="preserve"> </w:t>
      </w:r>
      <w:proofErr w:type="spellStart"/>
      <w:r>
        <w:t>ve</w:t>
      </w:r>
      <w:proofErr w:type="spellEnd"/>
      <w:r>
        <w:t xml:space="preserve"> Small, Large, </w:t>
      </w:r>
      <w:proofErr w:type="spellStart"/>
      <w:r>
        <w:t>XLarge</w:t>
      </w:r>
      <w:proofErr w:type="spellEnd"/>
      <w:r>
        <w:t xml:space="preserve"> </w:t>
      </w:r>
      <w:proofErr w:type="spellStart"/>
      <w:r>
        <w:t>olarak</w:t>
      </w:r>
      <w:proofErr w:type="spellEnd"/>
      <w:r>
        <w:t xml:space="preserve"> </w:t>
      </w:r>
      <w:proofErr w:type="spellStart"/>
      <w:r>
        <w:t>yeniden</w:t>
      </w:r>
      <w:proofErr w:type="spellEnd"/>
      <w:r>
        <w:t xml:space="preserve"> </w:t>
      </w:r>
      <w:proofErr w:type="spellStart"/>
      <w:r>
        <w:t>adlandırılmıştır</w:t>
      </w:r>
      <w:proofErr w:type="spellEnd"/>
      <w:r>
        <w:t xml:space="preserve">. Bu </w:t>
      </w:r>
      <w:proofErr w:type="spellStart"/>
      <w:r>
        <w:t>sayede</w:t>
      </w:r>
      <w:proofErr w:type="spellEnd"/>
      <w:r>
        <w:t xml:space="preserve"> </w:t>
      </w:r>
      <w:proofErr w:type="spellStart"/>
      <w:r>
        <w:t>veri</w:t>
      </w:r>
      <w:proofErr w:type="spellEnd"/>
      <w:r>
        <w:t xml:space="preserve"> </w:t>
      </w:r>
      <w:proofErr w:type="spellStart"/>
      <w:r>
        <w:t>seti</w:t>
      </w:r>
      <w:proofErr w:type="spellEnd"/>
      <w:r>
        <w:t xml:space="preserve"> hem </w:t>
      </w:r>
      <w:proofErr w:type="spellStart"/>
      <w:r>
        <w:t>okunabilirlik</w:t>
      </w:r>
      <w:proofErr w:type="spellEnd"/>
      <w:r>
        <w:t xml:space="preserve"> hem de </w:t>
      </w:r>
      <w:proofErr w:type="spellStart"/>
      <w:r>
        <w:t>analiz</w:t>
      </w:r>
      <w:proofErr w:type="spellEnd"/>
      <w:r>
        <w:t xml:space="preserve"> </w:t>
      </w:r>
      <w:proofErr w:type="spellStart"/>
      <w:r>
        <w:t>kolaylığı</w:t>
      </w:r>
      <w:proofErr w:type="spellEnd"/>
      <w:r>
        <w:t xml:space="preserve"> </w:t>
      </w:r>
      <w:proofErr w:type="spellStart"/>
      <w:r>
        <w:t>açısından</w:t>
      </w:r>
      <w:proofErr w:type="spellEnd"/>
      <w:r>
        <w:t xml:space="preserve"> optimize </w:t>
      </w:r>
      <w:proofErr w:type="spellStart"/>
      <w:r>
        <w:t>edilmiştir</w:t>
      </w:r>
      <w:proofErr w:type="spellEnd"/>
      <w:r>
        <w:t>.</w:t>
      </w:r>
    </w:p>
    <w:p w:rsidR="00FC0195" w:rsidRDefault="00FC0195" w:rsidP="00FC0195">
      <w:pPr>
        <w:pStyle w:val="NormalWeb"/>
      </w:pPr>
      <w:proofErr w:type="spellStart"/>
      <w:r>
        <w:t>Veri</w:t>
      </w:r>
      <w:proofErr w:type="spellEnd"/>
      <w:r>
        <w:t xml:space="preserve"> </w:t>
      </w:r>
      <w:proofErr w:type="spellStart"/>
      <w:r>
        <w:t>temizleme</w:t>
      </w:r>
      <w:proofErr w:type="spellEnd"/>
      <w:r>
        <w:t xml:space="preserve"> </w:t>
      </w:r>
      <w:proofErr w:type="spellStart"/>
      <w:r>
        <w:t>sürecinde</w:t>
      </w:r>
      <w:proofErr w:type="spellEnd"/>
      <w:r>
        <w:t xml:space="preserve"> </w:t>
      </w:r>
      <w:proofErr w:type="spellStart"/>
      <w:r>
        <w:t>eksik</w:t>
      </w:r>
      <w:proofErr w:type="spellEnd"/>
      <w:r>
        <w:t xml:space="preserve"> </w:t>
      </w:r>
      <w:proofErr w:type="spellStart"/>
      <w:r>
        <w:t>veya</w:t>
      </w:r>
      <w:proofErr w:type="spellEnd"/>
      <w:r>
        <w:t xml:space="preserve"> </w:t>
      </w:r>
      <w:proofErr w:type="spellStart"/>
      <w:r>
        <w:t>aykırı</w:t>
      </w:r>
      <w:proofErr w:type="spellEnd"/>
      <w:r>
        <w:t xml:space="preserve"> </w:t>
      </w:r>
      <w:proofErr w:type="spellStart"/>
      <w:r>
        <w:t>veri</w:t>
      </w:r>
      <w:proofErr w:type="spellEnd"/>
      <w:r>
        <w:t xml:space="preserve"> </w:t>
      </w:r>
      <w:proofErr w:type="spellStart"/>
      <w:r>
        <w:t>gözlemlenmemiştir</w:t>
      </w:r>
      <w:proofErr w:type="spellEnd"/>
      <w:r>
        <w:t xml:space="preserve">. Bu </w:t>
      </w:r>
      <w:proofErr w:type="spellStart"/>
      <w:r>
        <w:t>nedenle</w:t>
      </w:r>
      <w:proofErr w:type="spellEnd"/>
      <w:r>
        <w:t xml:space="preserve"> </w:t>
      </w:r>
      <w:proofErr w:type="spellStart"/>
      <w:r>
        <w:t>doğrudan</w:t>
      </w:r>
      <w:proofErr w:type="spellEnd"/>
      <w:r>
        <w:t xml:space="preserve"> </w:t>
      </w:r>
      <w:proofErr w:type="spellStart"/>
      <w:r>
        <w:t>analiz</w:t>
      </w:r>
      <w:proofErr w:type="spellEnd"/>
      <w:r>
        <w:t xml:space="preserve"> </w:t>
      </w:r>
      <w:proofErr w:type="spellStart"/>
      <w:r>
        <w:t>aşamasına</w:t>
      </w:r>
      <w:proofErr w:type="spellEnd"/>
      <w:r>
        <w:t xml:space="preserve"> </w:t>
      </w:r>
      <w:proofErr w:type="spellStart"/>
      <w:r>
        <w:t>geçilebilmiştir</w:t>
      </w:r>
      <w:proofErr w:type="spellEnd"/>
      <w:r>
        <w:t xml:space="preserve">. </w:t>
      </w:r>
      <w:proofErr w:type="spellStart"/>
      <w:r>
        <w:t>Bununla</w:t>
      </w:r>
      <w:proofErr w:type="spellEnd"/>
      <w:r>
        <w:t xml:space="preserve"> </w:t>
      </w:r>
      <w:proofErr w:type="spellStart"/>
      <w:r>
        <w:t>birlikte</w:t>
      </w:r>
      <w:proofErr w:type="spellEnd"/>
      <w:r>
        <w:t xml:space="preserve">, </w:t>
      </w:r>
      <w:proofErr w:type="spellStart"/>
      <w:r>
        <w:t>bazı</w:t>
      </w:r>
      <w:proofErr w:type="spellEnd"/>
      <w:r>
        <w:t xml:space="preserve"> </w:t>
      </w:r>
      <w:proofErr w:type="spellStart"/>
      <w:r>
        <w:t>kategorik</w:t>
      </w:r>
      <w:proofErr w:type="spellEnd"/>
      <w:r>
        <w:t xml:space="preserve"> </w:t>
      </w:r>
      <w:proofErr w:type="spellStart"/>
      <w:r>
        <w:t>değişkenlerde</w:t>
      </w:r>
      <w:proofErr w:type="spellEnd"/>
      <w:r>
        <w:t xml:space="preserve"> (</w:t>
      </w:r>
      <w:proofErr w:type="spellStart"/>
      <w:r>
        <w:t>örneğin</w:t>
      </w:r>
      <w:proofErr w:type="spellEnd"/>
      <w:r>
        <w:t xml:space="preserve">, </w:t>
      </w:r>
      <w:proofErr w:type="spellStart"/>
      <w:r>
        <w:t>ürün</w:t>
      </w:r>
      <w:proofErr w:type="spellEnd"/>
      <w:r>
        <w:t xml:space="preserve"> tipi </w:t>
      </w:r>
      <w:proofErr w:type="spellStart"/>
      <w:r>
        <w:t>veya</w:t>
      </w:r>
      <w:proofErr w:type="spellEnd"/>
      <w:r>
        <w:t xml:space="preserve"> </w:t>
      </w:r>
      <w:proofErr w:type="spellStart"/>
      <w:r>
        <w:t>bölge</w:t>
      </w:r>
      <w:proofErr w:type="spellEnd"/>
      <w:r>
        <w:t xml:space="preserve"> </w:t>
      </w:r>
      <w:proofErr w:type="spellStart"/>
      <w:r>
        <w:t>gibi</w:t>
      </w:r>
      <w:proofErr w:type="spellEnd"/>
      <w:r>
        <w:t xml:space="preserve">) </w:t>
      </w:r>
      <w:proofErr w:type="spellStart"/>
      <w:r>
        <w:t>gruplaştırmalar</w:t>
      </w:r>
      <w:proofErr w:type="spellEnd"/>
      <w:r>
        <w:t xml:space="preserve"> </w:t>
      </w:r>
      <w:proofErr w:type="spellStart"/>
      <w:r>
        <w:t>yapılmıştır</w:t>
      </w:r>
      <w:proofErr w:type="spellEnd"/>
      <w:r>
        <w:t xml:space="preserve">. </w:t>
      </w:r>
      <w:proofErr w:type="spellStart"/>
      <w:r>
        <w:t>Böylece</w:t>
      </w:r>
      <w:proofErr w:type="spellEnd"/>
      <w:r>
        <w:t xml:space="preserve"> </w:t>
      </w:r>
      <w:proofErr w:type="spellStart"/>
      <w:r>
        <w:t>belirli</w:t>
      </w:r>
      <w:proofErr w:type="spellEnd"/>
      <w:r>
        <w:t xml:space="preserve"> </w:t>
      </w:r>
      <w:proofErr w:type="spellStart"/>
      <w:r>
        <w:t>bölgelerin</w:t>
      </w:r>
      <w:proofErr w:type="spellEnd"/>
      <w:r>
        <w:t xml:space="preserve"> </w:t>
      </w:r>
      <w:proofErr w:type="spellStart"/>
      <w:r>
        <w:t>ya</w:t>
      </w:r>
      <w:proofErr w:type="spellEnd"/>
      <w:r>
        <w:t xml:space="preserve"> da </w:t>
      </w:r>
      <w:proofErr w:type="spellStart"/>
      <w:r>
        <w:t>ürün</w:t>
      </w:r>
      <w:proofErr w:type="spellEnd"/>
      <w:r>
        <w:t xml:space="preserve"> </w:t>
      </w:r>
      <w:proofErr w:type="spellStart"/>
      <w:r>
        <w:t>türlerinin</w:t>
      </w:r>
      <w:proofErr w:type="spellEnd"/>
      <w:r>
        <w:t xml:space="preserve"> </w:t>
      </w:r>
      <w:proofErr w:type="spellStart"/>
      <w:r>
        <w:t>karşılaştırmalı</w:t>
      </w:r>
      <w:proofErr w:type="spellEnd"/>
      <w:r>
        <w:t xml:space="preserve"> </w:t>
      </w:r>
      <w:proofErr w:type="spellStart"/>
      <w:r>
        <w:t>analizleri</w:t>
      </w:r>
      <w:proofErr w:type="spellEnd"/>
      <w:r>
        <w:t xml:space="preserve"> </w:t>
      </w:r>
      <w:proofErr w:type="spellStart"/>
      <w:r>
        <w:t>yapılabilir</w:t>
      </w:r>
      <w:proofErr w:type="spellEnd"/>
      <w:r>
        <w:t xml:space="preserve"> hale </w:t>
      </w:r>
      <w:proofErr w:type="spellStart"/>
      <w:r>
        <w:t>gelmiştir</w:t>
      </w:r>
      <w:proofErr w:type="spellEnd"/>
      <w:r>
        <w:t>.</w:t>
      </w:r>
    </w:p>
    <w:p w:rsidR="00FC0195" w:rsidRPr="00FC0195" w:rsidRDefault="00FC0195" w:rsidP="00FC0195">
      <w:pPr>
        <w:pStyle w:val="NormalWeb"/>
        <w:rPr>
          <w:b/>
          <w:color w:val="548DD4" w:themeColor="text2" w:themeTint="99"/>
        </w:rPr>
      </w:pPr>
      <w:r w:rsidRPr="00FC0195">
        <w:rPr>
          <w:b/>
          <w:color w:val="548DD4" w:themeColor="text2" w:themeTint="99"/>
        </w:rPr>
        <w:t xml:space="preserve">2.3 </w:t>
      </w:r>
      <w:proofErr w:type="spellStart"/>
      <w:r w:rsidRPr="00FC0195">
        <w:rPr>
          <w:b/>
          <w:color w:val="548DD4" w:themeColor="text2" w:themeTint="99"/>
        </w:rPr>
        <w:t>Analiz</w:t>
      </w:r>
      <w:proofErr w:type="spellEnd"/>
      <w:r w:rsidRPr="00FC0195">
        <w:rPr>
          <w:b/>
          <w:color w:val="548DD4" w:themeColor="text2" w:themeTint="99"/>
        </w:rPr>
        <w:t xml:space="preserve"> </w:t>
      </w:r>
      <w:proofErr w:type="spellStart"/>
      <w:r w:rsidRPr="00FC0195">
        <w:rPr>
          <w:b/>
          <w:color w:val="548DD4" w:themeColor="text2" w:themeTint="99"/>
        </w:rPr>
        <w:t>Yöntemi</w:t>
      </w:r>
      <w:proofErr w:type="spellEnd"/>
    </w:p>
    <w:p w:rsidR="00FC0195" w:rsidRDefault="00FC0195" w:rsidP="00FC0195">
      <w:pPr>
        <w:pStyle w:val="NormalWeb"/>
      </w:pPr>
      <w:proofErr w:type="spellStart"/>
      <w:r>
        <w:t>Analiz</w:t>
      </w:r>
      <w:proofErr w:type="spellEnd"/>
      <w:r>
        <w:t xml:space="preserve"> </w:t>
      </w:r>
      <w:proofErr w:type="spellStart"/>
      <w:r>
        <w:t>aşamasında</w:t>
      </w:r>
      <w:proofErr w:type="spellEnd"/>
      <w:r>
        <w:t xml:space="preserve"> hem </w:t>
      </w:r>
      <w:proofErr w:type="spellStart"/>
      <w:r>
        <w:t>tanımlayıcı</w:t>
      </w:r>
      <w:proofErr w:type="spellEnd"/>
      <w:r>
        <w:t xml:space="preserve"> </w:t>
      </w:r>
      <w:proofErr w:type="spellStart"/>
      <w:r>
        <w:t>istatistikler</w:t>
      </w:r>
      <w:proofErr w:type="spellEnd"/>
      <w:r>
        <w:t xml:space="preserve"> hem de </w:t>
      </w:r>
      <w:proofErr w:type="spellStart"/>
      <w:r>
        <w:t>görsel</w:t>
      </w:r>
      <w:proofErr w:type="spellEnd"/>
      <w:r>
        <w:t xml:space="preserve"> </w:t>
      </w:r>
      <w:proofErr w:type="spellStart"/>
      <w:r>
        <w:t>analiz</w:t>
      </w:r>
      <w:proofErr w:type="spellEnd"/>
      <w:r>
        <w:t xml:space="preserve"> </w:t>
      </w:r>
      <w:proofErr w:type="spellStart"/>
      <w:r>
        <w:t>teknikleri</w:t>
      </w:r>
      <w:proofErr w:type="spellEnd"/>
      <w:r>
        <w:t xml:space="preserve"> </w:t>
      </w:r>
      <w:proofErr w:type="spellStart"/>
      <w:r>
        <w:t>bir</w:t>
      </w:r>
      <w:proofErr w:type="spellEnd"/>
      <w:r>
        <w:t xml:space="preserve"> </w:t>
      </w:r>
      <w:proofErr w:type="spellStart"/>
      <w:r>
        <w:t>arada</w:t>
      </w:r>
      <w:proofErr w:type="spellEnd"/>
      <w:r>
        <w:t xml:space="preserve"> </w:t>
      </w:r>
      <w:proofErr w:type="spellStart"/>
      <w:r>
        <w:t>kullanılmıştır</w:t>
      </w:r>
      <w:proofErr w:type="spellEnd"/>
      <w:r>
        <w:t xml:space="preserve">. R </w:t>
      </w:r>
      <w:proofErr w:type="spellStart"/>
      <w:r>
        <w:t>programlama</w:t>
      </w:r>
      <w:proofErr w:type="spellEnd"/>
      <w:r>
        <w:t xml:space="preserve"> </w:t>
      </w:r>
      <w:proofErr w:type="spellStart"/>
      <w:r>
        <w:t>dilinin</w:t>
      </w:r>
      <w:proofErr w:type="spellEnd"/>
      <w:r>
        <w:t xml:space="preserve"> </w:t>
      </w:r>
      <w:proofErr w:type="spellStart"/>
      <w:r>
        <w:t>güçlü</w:t>
      </w:r>
      <w:proofErr w:type="spellEnd"/>
      <w:r>
        <w:t xml:space="preserve"> </w:t>
      </w:r>
      <w:proofErr w:type="spellStart"/>
      <w:r>
        <w:t>veri</w:t>
      </w:r>
      <w:proofErr w:type="spellEnd"/>
      <w:r>
        <w:t xml:space="preserve"> </w:t>
      </w:r>
      <w:proofErr w:type="spellStart"/>
      <w:r>
        <w:t>işleme</w:t>
      </w:r>
      <w:proofErr w:type="spellEnd"/>
      <w:r>
        <w:t xml:space="preserve"> </w:t>
      </w:r>
      <w:proofErr w:type="spellStart"/>
      <w:r>
        <w:t>ve</w:t>
      </w:r>
      <w:proofErr w:type="spellEnd"/>
      <w:r>
        <w:t xml:space="preserve"> </w:t>
      </w:r>
      <w:proofErr w:type="spellStart"/>
      <w:r>
        <w:t>görselleştirme</w:t>
      </w:r>
      <w:proofErr w:type="spellEnd"/>
      <w:r>
        <w:t xml:space="preserve"> </w:t>
      </w:r>
      <w:proofErr w:type="spellStart"/>
      <w:r>
        <w:t>paketleri</w:t>
      </w:r>
      <w:proofErr w:type="spellEnd"/>
      <w:r>
        <w:t xml:space="preserve"> </w:t>
      </w:r>
      <w:proofErr w:type="spellStart"/>
      <w:r>
        <w:t>olan</w:t>
      </w:r>
      <w:proofErr w:type="spellEnd"/>
      <w:r>
        <w:t xml:space="preserve"> </w:t>
      </w:r>
      <w:r>
        <w:rPr>
          <w:rStyle w:val="HTMLKodu"/>
        </w:rPr>
        <w:t>ggplot2</w:t>
      </w:r>
      <w:r>
        <w:t xml:space="preserve">, </w:t>
      </w:r>
      <w:proofErr w:type="spellStart"/>
      <w:r>
        <w:rPr>
          <w:rStyle w:val="HTMLKodu"/>
        </w:rPr>
        <w:t>dplyr</w:t>
      </w:r>
      <w:proofErr w:type="spellEnd"/>
      <w:r>
        <w:t xml:space="preserve"> </w:t>
      </w:r>
      <w:proofErr w:type="spellStart"/>
      <w:r>
        <w:t>ve</w:t>
      </w:r>
      <w:proofErr w:type="spellEnd"/>
      <w:r>
        <w:t xml:space="preserve"> </w:t>
      </w:r>
      <w:proofErr w:type="spellStart"/>
      <w:r>
        <w:rPr>
          <w:rStyle w:val="HTMLKodu"/>
        </w:rPr>
        <w:t>lubridate</w:t>
      </w:r>
      <w:proofErr w:type="spellEnd"/>
      <w:r>
        <w:t xml:space="preserve"> </w:t>
      </w:r>
      <w:proofErr w:type="spellStart"/>
      <w:r>
        <w:t>gibi</w:t>
      </w:r>
      <w:proofErr w:type="spellEnd"/>
      <w:r>
        <w:t xml:space="preserve"> </w:t>
      </w:r>
      <w:proofErr w:type="spellStart"/>
      <w:r>
        <w:t>kütüphaneler</w:t>
      </w:r>
      <w:proofErr w:type="spellEnd"/>
      <w:r>
        <w:t xml:space="preserve"> </w:t>
      </w:r>
      <w:proofErr w:type="spellStart"/>
      <w:r>
        <w:t>yardımıyla</w:t>
      </w:r>
      <w:proofErr w:type="spellEnd"/>
      <w:r>
        <w:t xml:space="preserve"> </w:t>
      </w:r>
      <w:proofErr w:type="spellStart"/>
      <w:r>
        <w:t>veri</w:t>
      </w:r>
      <w:proofErr w:type="spellEnd"/>
      <w:r>
        <w:t xml:space="preserve"> </w:t>
      </w:r>
      <w:proofErr w:type="spellStart"/>
      <w:r>
        <w:t>önce</w:t>
      </w:r>
      <w:proofErr w:type="spellEnd"/>
      <w:r>
        <w:t xml:space="preserve"> </w:t>
      </w:r>
      <w:proofErr w:type="spellStart"/>
      <w:r>
        <w:t>sınıflandırılmış</w:t>
      </w:r>
      <w:proofErr w:type="spellEnd"/>
      <w:r>
        <w:t xml:space="preserve">, </w:t>
      </w:r>
      <w:proofErr w:type="spellStart"/>
      <w:r>
        <w:t>ardından</w:t>
      </w:r>
      <w:proofErr w:type="spellEnd"/>
      <w:r>
        <w:t xml:space="preserve"> </w:t>
      </w:r>
      <w:proofErr w:type="spellStart"/>
      <w:r>
        <w:t>grafiklerle</w:t>
      </w:r>
      <w:proofErr w:type="spellEnd"/>
      <w:r>
        <w:t xml:space="preserve"> </w:t>
      </w:r>
      <w:proofErr w:type="spellStart"/>
      <w:r>
        <w:t>desteklenerek</w:t>
      </w:r>
      <w:proofErr w:type="spellEnd"/>
      <w:r>
        <w:t xml:space="preserve"> </w:t>
      </w:r>
      <w:proofErr w:type="spellStart"/>
      <w:r>
        <w:t>yorumlanabilir</w:t>
      </w:r>
      <w:proofErr w:type="spellEnd"/>
      <w:r>
        <w:t xml:space="preserve"> hale </w:t>
      </w:r>
      <w:proofErr w:type="spellStart"/>
      <w:r>
        <w:t>getirilmiştir</w:t>
      </w:r>
      <w:proofErr w:type="spellEnd"/>
      <w:r>
        <w:t xml:space="preserve">. Zaman </w:t>
      </w:r>
      <w:proofErr w:type="spellStart"/>
      <w:r>
        <w:t>serisi</w:t>
      </w:r>
      <w:proofErr w:type="spellEnd"/>
      <w:r>
        <w:t xml:space="preserve"> </w:t>
      </w:r>
      <w:proofErr w:type="spellStart"/>
      <w:r>
        <w:t>analizlerinde</w:t>
      </w:r>
      <w:proofErr w:type="spellEnd"/>
      <w:r>
        <w:t xml:space="preserve"> </w:t>
      </w:r>
      <w:proofErr w:type="spellStart"/>
      <w:r>
        <w:t>ortalama</w:t>
      </w:r>
      <w:proofErr w:type="spellEnd"/>
      <w:r>
        <w:t xml:space="preserve"> </w:t>
      </w:r>
      <w:proofErr w:type="spellStart"/>
      <w:r>
        <w:t>fiyat</w:t>
      </w:r>
      <w:proofErr w:type="spellEnd"/>
      <w:r>
        <w:t xml:space="preserve"> </w:t>
      </w:r>
      <w:proofErr w:type="spellStart"/>
      <w:r>
        <w:t>değişimleri</w:t>
      </w:r>
      <w:proofErr w:type="spellEnd"/>
      <w:r>
        <w:t xml:space="preserve"> </w:t>
      </w:r>
      <w:proofErr w:type="spellStart"/>
      <w:r>
        <w:t>aylık</w:t>
      </w:r>
      <w:proofErr w:type="spellEnd"/>
      <w:r>
        <w:t xml:space="preserve"> </w:t>
      </w:r>
      <w:proofErr w:type="spellStart"/>
      <w:r>
        <w:t>bazda</w:t>
      </w:r>
      <w:proofErr w:type="spellEnd"/>
      <w:r>
        <w:t xml:space="preserve"> </w:t>
      </w:r>
      <w:proofErr w:type="spellStart"/>
      <w:r>
        <w:t>incelenmiş</w:t>
      </w:r>
      <w:proofErr w:type="spellEnd"/>
      <w:r>
        <w:t xml:space="preserve">; </w:t>
      </w:r>
      <w:proofErr w:type="spellStart"/>
      <w:r>
        <w:t>bu</w:t>
      </w:r>
      <w:proofErr w:type="spellEnd"/>
      <w:r>
        <w:t xml:space="preserve"> </w:t>
      </w:r>
      <w:proofErr w:type="spellStart"/>
      <w:r>
        <w:t>inceleme</w:t>
      </w:r>
      <w:proofErr w:type="spellEnd"/>
      <w:r>
        <w:t xml:space="preserve"> </w:t>
      </w:r>
      <w:proofErr w:type="spellStart"/>
      <w:r>
        <w:t>organik</w:t>
      </w:r>
      <w:proofErr w:type="spellEnd"/>
      <w:r>
        <w:t xml:space="preserve"> </w:t>
      </w:r>
      <w:proofErr w:type="spellStart"/>
      <w:r>
        <w:t>ve</w:t>
      </w:r>
      <w:proofErr w:type="spellEnd"/>
      <w:r>
        <w:t xml:space="preserve"> </w:t>
      </w:r>
      <w:proofErr w:type="spellStart"/>
      <w:r>
        <w:t>konvansiyonel</w:t>
      </w:r>
      <w:proofErr w:type="spellEnd"/>
      <w:r>
        <w:t xml:space="preserve"> </w:t>
      </w:r>
      <w:proofErr w:type="spellStart"/>
      <w:r>
        <w:t>ürün</w:t>
      </w:r>
      <w:proofErr w:type="spellEnd"/>
      <w:r>
        <w:t xml:space="preserve"> </w:t>
      </w:r>
      <w:proofErr w:type="spellStart"/>
      <w:r>
        <w:t>ayrımıyla</w:t>
      </w:r>
      <w:proofErr w:type="spellEnd"/>
      <w:r>
        <w:t xml:space="preserve"> </w:t>
      </w:r>
      <w:proofErr w:type="spellStart"/>
      <w:r>
        <w:t>birlikte</w:t>
      </w:r>
      <w:proofErr w:type="spellEnd"/>
      <w:r>
        <w:t xml:space="preserve"> </w:t>
      </w:r>
      <w:proofErr w:type="spellStart"/>
      <w:r>
        <w:t>yapılmıştır</w:t>
      </w:r>
      <w:proofErr w:type="spellEnd"/>
      <w:r>
        <w:t>.</w:t>
      </w:r>
    </w:p>
    <w:p w:rsidR="00FC0195" w:rsidRDefault="00FC0195" w:rsidP="00FC0195">
      <w:pPr>
        <w:pStyle w:val="NormalWeb"/>
      </w:pPr>
      <w:proofErr w:type="spellStart"/>
      <w:r>
        <w:t>Analiz</w:t>
      </w:r>
      <w:proofErr w:type="spellEnd"/>
      <w:r>
        <w:t xml:space="preserve"> </w:t>
      </w:r>
      <w:proofErr w:type="spellStart"/>
      <w:r>
        <w:t>kapsamında</w:t>
      </w:r>
      <w:proofErr w:type="spellEnd"/>
      <w:r>
        <w:t xml:space="preserve"> ilk </w:t>
      </w:r>
      <w:proofErr w:type="spellStart"/>
      <w:r>
        <w:t>olarak</w:t>
      </w:r>
      <w:proofErr w:type="spellEnd"/>
      <w:r>
        <w:t xml:space="preserve"> </w:t>
      </w:r>
      <w:proofErr w:type="spellStart"/>
      <w:r>
        <w:t>genel</w:t>
      </w:r>
      <w:proofErr w:type="spellEnd"/>
      <w:r>
        <w:t xml:space="preserve"> </w:t>
      </w:r>
      <w:proofErr w:type="spellStart"/>
      <w:r>
        <w:t>fiyat</w:t>
      </w:r>
      <w:proofErr w:type="spellEnd"/>
      <w:r>
        <w:t xml:space="preserve"> </w:t>
      </w:r>
      <w:proofErr w:type="spellStart"/>
      <w:r>
        <w:t>değişim</w:t>
      </w:r>
      <w:proofErr w:type="spellEnd"/>
      <w:r>
        <w:t xml:space="preserve"> </w:t>
      </w:r>
      <w:proofErr w:type="spellStart"/>
      <w:r>
        <w:t>eğilimleri</w:t>
      </w:r>
      <w:proofErr w:type="spellEnd"/>
      <w:r>
        <w:t xml:space="preserve"> </w:t>
      </w:r>
      <w:proofErr w:type="spellStart"/>
      <w:r>
        <w:t>gözlemlenmiş</w:t>
      </w:r>
      <w:proofErr w:type="spellEnd"/>
      <w:r>
        <w:t xml:space="preserve">, </w:t>
      </w:r>
      <w:proofErr w:type="spellStart"/>
      <w:r>
        <w:t>ardından</w:t>
      </w:r>
      <w:proofErr w:type="spellEnd"/>
      <w:r>
        <w:t xml:space="preserve"> </w:t>
      </w:r>
      <w:proofErr w:type="spellStart"/>
      <w:r>
        <w:t>en</w:t>
      </w:r>
      <w:proofErr w:type="spellEnd"/>
      <w:r>
        <w:t xml:space="preserve"> </w:t>
      </w:r>
      <w:proofErr w:type="spellStart"/>
      <w:r>
        <w:t>yüksek</w:t>
      </w:r>
      <w:proofErr w:type="spellEnd"/>
      <w:r>
        <w:t xml:space="preserve"> </w:t>
      </w:r>
      <w:proofErr w:type="spellStart"/>
      <w:r>
        <w:t>satış</w:t>
      </w:r>
      <w:proofErr w:type="spellEnd"/>
      <w:r>
        <w:t xml:space="preserve"> </w:t>
      </w:r>
      <w:proofErr w:type="spellStart"/>
      <w:r>
        <w:t>hacmine</w:t>
      </w:r>
      <w:proofErr w:type="spellEnd"/>
      <w:r>
        <w:t xml:space="preserve"> </w:t>
      </w:r>
      <w:proofErr w:type="spellStart"/>
      <w:r>
        <w:t>sahip</w:t>
      </w:r>
      <w:proofErr w:type="spellEnd"/>
      <w:r>
        <w:t xml:space="preserve"> ilk </w:t>
      </w:r>
      <w:proofErr w:type="spellStart"/>
      <w:r>
        <w:t>beş</w:t>
      </w:r>
      <w:proofErr w:type="spellEnd"/>
      <w:r>
        <w:t xml:space="preserve"> </w:t>
      </w:r>
      <w:proofErr w:type="spellStart"/>
      <w:r>
        <w:t>bölge</w:t>
      </w:r>
      <w:proofErr w:type="spellEnd"/>
      <w:r>
        <w:t xml:space="preserve"> </w:t>
      </w:r>
      <w:proofErr w:type="spellStart"/>
      <w:r>
        <w:t>seçilerek</w:t>
      </w:r>
      <w:proofErr w:type="spellEnd"/>
      <w:r>
        <w:t xml:space="preserve"> </w:t>
      </w:r>
      <w:proofErr w:type="spellStart"/>
      <w:r>
        <w:t>bu</w:t>
      </w:r>
      <w:proofErr w:type="spellEnd"/>
      <w:r>
        <w:t xml:space="preserve"> </w:t>
      </w:r>
      <w:proofErr w:type="spellStart"/>
      <w:r>
        <w:t>bölgelerdeki</w:t>
      </w:r>
      <w:proofErr w:type="spellEnd"/>
      <w:r>
        <w:t xml:space="preserve"> </w:t>
      </w:r>
      <w:proofErr w:type="spellStart"/>
      <w:r>
        <w:t>fiyat</w:t>
      </w:r>
      <w:proofErr w:type="spellEnd"/>
      <w:r>
        <w:t xml:space="preserve"> </w:t>
      </w:r>
      <w:proofErr w:type="spellStart"/>
      <w:r>
        <w:t>dağılımları</w:t>
      </w:r>
      <w:proofErr w:type="spellEnd"/>
      <w:r>
        <w:t xml:space="preserve"> </w:t>
      </w:r>
      <w:proofErr w:type="spellStart"/>
      <w:r>
        <w:t>kutu</w:t>
      </w:r>
      <w:proofErr w:type="spellEnd"/>
      <w:r>
        <w:t xml:space="preserve"> </w:t>
      </w:r>
      <w:proofErr w:type="spellStart"/>
      <w:r>
        <w:t>grafikleri</w:t>
      </w:r>
      <w:proofErr w:type="spellEnd"/>
      <w:r>
        <w:t xml:space="preserve"> </w:t>
      </w:r>
      <w:proofErr w:type="spellStart"/>
      <w:r>
        <w:t>ile</w:t>
      </w:r>
      <w:proofErr w:type="spellEnd"/>
      <w:r>
        <w:t xml:space="preserve"> </w:t>
      </w:r>
      <w:proofErr w:type="spellStart"/>
      <w:r>
        <w:t>görselleştirilmiştir</w:t>
      </w:r>
      <w:proofErr w:type="spellEnd"/>
      <w:r>
        <w:t xml:space="preserve">. Bu </w:t>
      </w:r>
      <w:proofErr w:type="spellStart"/>
      <w:r>
        <w:t>görseller</w:t>
      </w:r>
      <w:proofErr w:type="spellEnd"/>
      <w:r>
        <w:t xml:space="preserve"> </w:t>
      </w:r>
      <w:proofErr w:type="spellStart"/>
      <w:r>
        <w:t>aracılığıyla</w:t>
      </w:r>
      <w:proofErr w:type="spellEnd"/>
      <w:r>
        <w:t xml:space="preserve"> </w:t>
      </w:r>
      <w:proofErr w:type="spellStart"/>
      <w:r>
        <w:t>bölgesel</w:t>
      </w:r>
      <w:proofErr w:type="spellEnd"/>
      <w:r>
        <w:t xml:space="preserve"> </w:t>
      </w:r>
      <w:proofErr w:type="spellStart"/>
      <w:r>
        <w:t>farklılıklar</w:t>
      </w:r>
      <w:proofErr w:type="spellEnd"/>
      <w:r>
        <w:t xml:space="preserve"> </w:t>
      </w:r>
      <w:proofErr w:type="spellStart"/>
      <w:r>
        <w:t>daha</w:t>
      </w:r>
      <w:proofErr w:type="spellEnd"/>
      <w:r>
        <w:t xml:space="preserve"> net </w:t>
      </w:r>
      <w:proofErr w:type="spellStart"/>
      <w:r>
        <w:t>bir</w:t>
      </w:r>
      <w:proofErr w:type="spellEnd"/>
      <w:r>
        <w:t xml:space="preserve"> </w:t>
      </w:r>
      <w:proofErr w:type="spellStart"/>
      <w:r>
        <w:lastRenderedPageBreak/>
        <w:t>şekilde</w:t>
      </w:r>
      <w:proofErr w:type="spellEnd"/>
      <w:r>
        <w:t xml:space="preserve"> </w:t>
      </w:r>
      <w:proofErr w:type="spellStart"/>
      <w:r>
        <w:t>ortaya</w:t>
      </w:r>
      <w:proofErr w:type="spellEnd"/>
      <w:r>
        <w:t xml:space="preserve"> </w:t>
      </w:r>
      <w:proofErr w:type="spellStart"/>
      <w:r>
        <w:t>konmuştur</w:t>
      </w:r>
      <w:proofErr w:type="spellEnd"/>
      <w:r>
        <w:t xml:space="preserve">. </w:t>
      </w:r>
      <w:proofErr w:type="spellStart"/>
      <w:r>
        <w:t>Ayrıca</w:t>
      </w:r>
      <w:proofErr w:type="spellEnd"/>
      <w:r>
        <w:t xml:space="preserve"> </w:t>
      </w:r>
      <w:proofErr w:type="spellStart"/>
      <w:r>
        <w:t>ürün</w:t>
      </w:r>
      <w:proofErr w:type="spellEnd"/>
      <w:r>
        <w:t xml:space="preserve"> </w:t>
      </w:r>
      <w:proofErr w:type="spellStart"/>
      <w:r>
        <w:t>türüne</w:t>
      </w:r>
      <w:proofErr w:type="spellEnd"/>
      <w:r>
        <w:t xml:space="preserve"> </w:t>
      </w:r>
      <w:proofErr w:type="spellStart"/>
      <w:r>
        <w:t>göre</w:t>
      </w:r>
      <w:proofErr w:type="spellEnd"/>
      <w:r>
        <w:t xml:space="preserve"> </w:t>
      </w:r>
      <w:proofErr w:type="spellStart"/>
      <w:r>
        <w:t>fiyat</w:t>
      </w:r>
      <w:proofErr w:type="spellEnd"/>
      <w:r>
        <w:t xml:space="preserve"> </w:t>
      </w:r>
      <w:proofErr w:type="spellStart"/>
      <w:r>
        <w:t>farklılıkları</w:t>
      </w:r>
      <w:proofErr w:type="spellEnd"/>
      <w:r>
        <w:t xml:space="preserve"> da </w:t>
      </w:r>
      <w:proofErr w:type="spellStart"/>
      <w:r>
        <w:t>detaylandırılmış</w:t>
      </w:r>
      <w:proofErr w:type="spellEnd"/>
      <w:r>
        <w:t xml:space="preserve"> </w:t>
      </w:r>
      <w:proofErr w:type="spellStart"/>
      <w:r>
        <w:t>ve</w:t>
      </w:r>
      <w:proofErr w:type="spellEnd"/>
      <w:r>
        <w:t xml:space="preserve"> </w:t>
      </w:r>
      <w:proofErr w:type="spellStart"/>
      <w:r>
        <w:t>organik</w:t>
      </w:r>
      <w:proofErr w:type="spellEnd"/>
      <w:r>
        <w:t xml:space="preserve"> </w:t>
      </w:r>
      <w:proofErr w:type="spellStart"/>
      <w:r>
        <w:t>ürünlerin</w:t>
      </w:r>
      <w:proofErr w:type="spellEnd"/>
      <w:r>
        <w:t xml:space="preserve"> </w:t>
      </w:r>
      <w:proofErr w:type="spellStart"/>
      <w:r>
        <w:t>sistematik</w:t>
      </w:r>
      <w:proofErr w:type="spellEnd"/>
      <w:r>
        <w:t xml:space="preserve"> </w:t>
      </w:r>
      <w:proofErr w:type="spellStart"/>
      <w:r>
        <w:t>olarak</w:t>
      </w:r>
      <w:proofErr w:type="spellEnd"/>
      <w:r>
        <w:t xml:space="preserve"> </w:t>
      </w:r>
      <w:proofErr w:type="spellStart"/>
      <w:r>
        <w:t>daha</w:t>
      </w:r>
      <w:proofErr w:type="spellEnd"/>
      <w:r>
        <w:t xml:space="preserve"> </w:t>
      </w:r>
      <w:proofErr w:type="spellStart"/>
      <w:r>
        <w:t>yüksek</w:t>
      </w:r>
      <w:proofErr w:type="spellEnd"/>
      <w:r>
        <w:t xml:space="preserve"> </w:t>
      </w:r>
      <w:proofErr w:type="spellStart"/>
      <w:r>
        <w:t>fiyatlardan</w:t>
      </w:r>
      <w:proofErr w:type="spellEnd"/>
      <w:r>
        <w:t xml:space="preserve"> </w:t>
      </w:r>
      <w:proofErr w:type="spellStart"/>
      <w:r>
        <w:t>satıldığı</w:t>
      </w:r>
      <w:proofErr w:type="spellEnd"/>
      <w:r>
        <w:t xml:space="preserve"> </w:t>
      </w:r>
      <w:proofErr w:type="spellStart"/>
      <w:r>
        <w:t>sonucu</w:t>
      </w:r>
      <w:proofErr w:type="spellEnd"/>
      <w:r>
        <w:t xml:space="preserve"> </w:t>
      </w:r>
      <w:proofErr w:type="spellStart"/>
      <w:r>
        <w:t>elde</w:t>
      </w:r>
      <w:proofErr w:type="spellEnd"/>
      <w:r>
        <w:t xml:space="preserve"> </w:t>
      </w:r>
      <w:proofErr w:type="spellStart"/>
      <w:r>
        <w:t>edilmiştir</w:t>
      </w:r>
      <w:proofErr w:type="spellEnd"/>
      <w:r>
        <w:t>.</w:t>
      </w:r>
    </w:p>
    <w:p w:rsidR="00FC0195" w:rsidRDefault="00FC0195" w:rsidP="00FC0195">
      <w:pPr>
        <w:pStyle w:val="NormalWeb"/>
      </w:pPr>
      <w:proofErr w:type="spellStart"/>
      <w:r>
        <w:t>Yapılan</w:t>
      </w:r>
      <w:proofErr w:type="spellEnd"/>
      <w:r>
        <w:t xml:space="preserve"> </w:t>
      </w:r>
      <w:proofErr w:type="spellStart"/>
      <w:r>
        <w:t>tüm</w:t>
      </w:r>
      <w:proofErr w:type="spellEnd"/>
      <w:r>
        <w:t xml:space="preserve"> </w:t>
      </w:r>
      <w:proofErr w:type="spellStart"/>
      <w:r>
        <w:t>analizlerde</w:t>
      </w:r>
      <w:proofErr w:type="spellEnd"/>
      <w:r>
        <w:t xml:space="preserve"> </w:t>
      </w:r>
      <w:proofErr w:type="spellStart"/>
      <w:r>
        <w:t>araştırma</w:t>
      </w:r>
      <w:proofErr w:type="spellEnd"/>
      <w:r>
        <w:t xml:space="preserve"> </w:t>
      </w:r>
      <w:proofErr w:type="spellStart"/>
      <w:r>
        <w:t>sorularına</w:t>
      </w:r>
      <w:proofErr w:type="spellEnd"/>
      <w:r>
        <w:t xml:space="preserve"> </w:t>
      </w:r>
      <w:proofErr w:type="spellStart"/>
      <w:r>
        <w:t>odaklı</w:t>
      </w:r>
      <w:proofErr w:type="spellEnd"/>
      <w:r>
        <w:t xml:space="preserve">, </w:t>
      </w:r>
      <w:proofErr w:type="spellStart"/>
      <w:r>
        <w:t>açıklayıcı</w:t>
      </w:r>
      <w:proofErr w:type="spellEnd"/>
      <w:r>
        <w:t xml:space="preserve"> </w:t>
      </w:r>
      <w:proofErr w:type="spellStart"/>
      <w:r>
        <w:t>ve</w:t>
      </w:r>
      <w:proofErr w:type="spellEnd"/>
      <w:r>
        <w:t xml:space="preserve"> </w:t>
      </w:r>
      <w:proofErr w:type="spellStart"/>
      <w:r>
        <w:t>sistematik</w:t>
      </w:r>
      <w:proofErr w:type="spellEnd"/>
      <w:r>
        <w:t xml:space="preserve"> </w:t>
      </w:r>
      <w:proofErr w:type="spellStart"/>
      <w:r>
        <w:t>bir</w:t>
      </w:r>
      <w:proofErr w:type="spellEnd"/>
      <w:r>
        <w:t xml:space="preserve"> </w:t>
      </w:r>
      <w:proofErr w:type="spellStart"/>
      <w:r>
        <w:t>yaklaşım</w:t>
      </w:r>
      <w:proofErr w:type="spellEnd"/>
      <w:r>
        <w:t xml:space="preserve"> </w:t>
      </w:r>
      <w:proofErr w:type="spellStart"/>
      <w:r>
        <w:t>benimsenmiştir</w:t>
      </w:r>
      <w:proofErr w:type="spellEnd"/>
      <w:r>
        <w:t xml:space="preserve">. </w:t>
      </w:r>
      <w:proofErr w:type="spellStart"/>
      <w:r>
        <w:t>Görsel</w:t>
      </w:r>
      <w:proofErr w:type="spellEnd"/>
      <w:r>
        <w:t xml:space="preserve"> </w:t>
      </w:r>
      <w:proofErr w:type="spellStart"/>
      <w:r>
        <w:t>araçlar</w:t>
      </w:r>
      <w:proofErr w:type="spellEnd"/>
      <w:r>
        <w:t xml:space="preserve"> </w:t>
      </w:r>
      <w:proofErr w:type="spellStart"/>
      <w:r>
        <w:t>yalnızca</w:t>
      </w:r>
      <w:proofErr w:type="spellEnd"/>
      <w:r>
        <w:t xml:space="preserve"> </w:t>
      </w:r>
      <w:proofErr w:type="spellStart"/>
      <w:r>
        <w:t>destekleyici</w:t>
      </w:r>
      <w:proofErr w:type="spellEnd"/>
      <w:r>
        <w:t xml:space="preserve"> </w:t>
      </w:r>
      <w:proofErr w:type="spellStart"/>
      <w:r>
        <w:t>değil</w:t>
      </w:r>
      <w:proofErr w:type="spellEnd"/>
      <w:r>
        <w:t xml:space="preserve">, </w:t>
      </w:r>
      <w:proofErr w:type="spellStart"/>
      <w:r>
        <w:t>aynı</w:t>
      </w:r>
      <w:proofErr w:type="spellEnd"/>
      <w:r>
        <w:t xml:space="preserve"> </w:t>
      </w:r>
      <w:proofErr w:type="spellStart"/>
      <w:r>
        <w:t>zamanda</w:t>
      </w:r>
      <w:proofErr w:type="spellEnd"/>
      <w:r>
        <w:t xml:space="preserve"> </w:t>
      </w:r>
      <w:proofErr w:type="spellStart"/>
      <w:r>
        <w:t>veri</w:t>
      </w:r>
      <w:proofErr w:type="spellEnd"/>
      <w:r>
        <w:t xml:space="preserve"> </w:t>
      </w:r>
      <w:proofErr w:type="spellStart"/>
      <w:r>
        <w:t>içgörülerini</w:t>
      </w:r>
      <w:proofErr w:type="spellEnd"/>
      <w:r>
        <w:t xml:space="preserve"> </w:t>
      </w:r>
      <w:proofErr w:type="spellStart"/>
      <w:r>
        <w:t>somutlaştıran</w:t>
      </w:r>
      <w:proofErr w:type="spellEnd"/>
      <w:r>
        <w:t xml:space="preserve"> </w:t>
      </w:r>
      <w:proofErr w:type="spellStart"/>
      <w:r>
        <w:t>temel</w:t>
      </w:r>
      <w:proofErr w:type="spellEnd"/>
      <w:r>
        <w:t xml:space="preserve"> </w:t>
      </w:r>
      <w:proofErr w:type="spellStart"/>
      <w:r>
        <w:t>unsurlar</w:t>
      </w:r>
      <w:proofErr w:type="spellEnd"/>
      <w:r>
        <w:t xml:space="preserve"> </w:t>
      </w:r>
      <w:proofErr w:type="spellStart"/>
      <w:r>
        <w:t>olarak</w:t>
      </w:r>
      <w:proofErr w:type="spellEnd"/>
      <w:r>
        <w:t xml:space="preserve"> </w:t>
      </w:r>
      <w:proofErr w:type="spellStart"/>
      <w:r>
        <w:t>kullanılmıştır</w:t>
      </w:r>
      <w:proofErr w:type="spellEnd"/>
      <w:r>
        <w:t xml:space="preserve">. Bu </w:t>
      </w:r>
      <w:proofErr w:type="spellStart"/>
      <w:r>
        <w:t>şekilde</w:t>
      </w:r>
      <w:proofErr w:type="spellEnd"/>
      <w:r>
        <w:t xml:space="preserve"> </w:t>
      </w:r>
      <w:proofErr w:type="spellStart"/>
      <w:r>
        <w:t>analiz</w:t>
      </w:r>
      <w:proofErr w:type="spellEnd"/>
      <w:r>
        <w:t xml:space="preserve"> </w:t>
      </w:r>
      <w:proofErr w:type="spellStart"/>
      <w:r>
        <w:t>süreci</w:t>
      </w:r>
      <w:proofErr w:type="spellEnd"/>
      <w:r>
        <w:t xml:space="preserve"> </w:t>
      </w:r>
      <w:proofErr w:type="spellStart"/>
      <w:r>
        <w:t>sadece</w:t>
      </w:r>
      <w:proofErr w:type="spellEnd"/>
      <w:r>
        <w:t xml:space="preserve"> </w:t>
      </w:r>
      <w:proofErr w:type="spellStart"/>
      <w:r>
        <w:t>teknik</w:t>
      </w:r>
      <w:proofErr w:type="spellEnd"/>
      <w:r>
        <w:t xml:space="preserve"> </w:t>
      </w:r>
      <w:proofErr w:type="spellStart"/>
      <w:r>
        <w:t>değil</w:t>
      </w:r>
      <w:proofErr w:type="spellEnd"/>
      <w:r>
        <w:t xml:space="preserve">, </w:t>
      </w:r>
      <w:proofErr w:type="spellStart"/>
      <w:r>
        <w:t>aynı</w:t>
      </w:r>
      <w:proofErr w:type="spellEnd"/>
      <w:r>
        <w:t xml:space="preserve"> </w:t>
      </w:r>
      <w:proofErr w:type="spellStart"/>
      <w:r>
        <w:t>zamanda</w:t>
      </w:r>
      <w:proofErr w:type="spellEnd"/>
      <w:r>
        <w:t xml:space="preserve"> </w:t>
      </w:r>
      <w:proofErr w:type="spellStart"/>
      <w:r>
        <w:t>yorumlayıcı</w:t>
      </w:r>
      <w:proofErr w:type="spellEnd"/>
      <w:r>
        <w:t xml:space="preserve"> </w:t>
      </w:r>
      <w:proofErr w:type="spellStart"/>
      <w:r>
        <w:t>bir</w:t>
      </w:r>
      <w:proofErr w:type="spellEnd"/>
      <w:r>
        <w:t xml:space="preserve"> </w:t>
      </w:r>
      <w:proofErr w:type="spellStart"/>
      <w:r>
        <w:t>yapıya</w:t>
      </w:r>
      <w:proofErr w:type="spellEnd"/>
      <w:r>
        <w:t xml:space="preserve"> </w:t>
      </w:r>
      <w:proofErr w:type="spellStart"/>
      <w:r>
        <w:t>kavuşturulmuştur</w:t>
      </w:r>
      <w:proofErr w:type="spellEnd"/>
      <w:r>
        <w:t>.</w:t>
      </w:r>
    </w:p>
    <w:p w:rsidR="00FC0195" w:rsidRDefault="00FC0195"/>
    <w:p w:rsidR="00FC0195" w:rsidRPr="00FC0195" w:rsidRDefault="00FC0195" w:rsidP="00FC0195">
      <w:pPr>
        <w:pStyle w:val="NormalWeb"/>
        <w:numPr>
          <w:ilvl w:val="0"/>
          <w:numId w:val="12"/>
        </w:numPr>
        <w:rPr>
          <w:b/>
          <w:color w:val="548DD4" w:themeColor="text2" w:themeTint="99"/>
        </w:rPr>
      </w:pPr>
      <w:proofErr w:type="spellStart"/>
      <w:r w:rsidRPr="00FC0195">
        <w:rPr>
          <w:b/>
          <w:color w:val="548DD4" w:themeColor="text2" w:themeTint="99"/>
        </w:rPr>
        <w:t>Bulgular</w:t>
      </w:r>
      <w:proofErr w:type="spellEnd"/>
      <w:r w:rsidRPr="00FC0195">
        <w:rPr>
          <w:b/>
          <w:color w:val="548DD4" w:themeColor="text2" w:themeTint="99"/>
        </w:rPr>
        <w:t xml:space="preserve"> </w:t>
      </w:r>
      <w:proofErr w:type="spellStart"/>
      <w:r w:rsidRPr="00FC0195">
        <w:rPr>
          <w:b/>
          <w:color w:val="548DD4" w:themeColor="text2" w:themeTint="99"/>
        </w:rPr>
        <w:t>ve</w:t>
      </w:r>
      <w:proofErr w:type="spellEnd"/>
      <w:r w:rsidRPr="00FC0195">
        <w:rPr>
          <w:b/>
          <w:color w:val="548DD4" w:themeColor="text2" w:themeTint="99"/>
        </w:rPr>
        <w:t xml:space="preserve"> </w:t>
      </w:r>
      <w:proofErr w:type="spellStart"/>
      <w:r w:rsidRPr="00FC0195">
        <w:rPr>
          <w:b/>
          <w:color w:val="548DD4" w:themeColor="text2" w:themeTint="99"/>
        </w:rPr>
        <w:t>Yorumlar</w:t>
      </w:r>
      <w:proofErr w:type="spellEnd"/>
    </w:p>
    <w:p w:rsidR="00FC0195" w:rsidRDefault="00FC0195" w:rsidP="00FC0195">
      <w:pPr>
        <w:pStyle w:val="NormalWeb"/>
      </w:pPr>
      <w:r>
        <w:t xml:space="preserve">Bu </w:t>
      </w:r>
      <w:proofErr w:type="spellStart"/>
      <w:r>
        <w:t>bölümde</w:t>
      </w:r>
      <w:proofErr w:type="spellEnd"/>
      <w:r>
        <w:t xml:space="preserve">, </w:t>
      </w:r>
      <w:proofErr w:type="spellStart"/>
      <w:r>
        <w:t>veri</w:t>
      </w:r>
      <w:proofErr w:type="spellEnd"/>
      <w:r>
        <w:t xml:space="preserve"> </w:t>
      </w:r>
      <w:proofErr w:type="spellStart"/>
      <w:r>
        <w:t>seti</w:t>
      </w:r>
      <w:proofErr w:type="spellEnd"/>
      <w:r>
        <w:t xml:space="preserve"> </w:t>
      </w:r>
      <w:proofErr w:type="spellStart"/>
      <w:r>
        <w:t>üzerinden</w:t>
      </w:r>
      <w:proofErr w:type="spellEnd"/>
      <w:r>
        <w:t xml:space="preserve"> </w:t>
      </w:r>
      <w:proofErr w:type="spellStart"/>
      <w:r>
        <w:t>yapılan</w:t>
      </w:r>
      <w:proofErr w:type="spellEnd"/>
      <w:r>
        <w:t xml:space="preserve"> </w:t>
      </w:r>
      <w:proofErr w:type="spellStart"/>
      <w:r>
        <w:t>analiz</w:t>
      </w:r>
      <w:proofErr w:type="spellEnd"/>
      <w:r>
        <w:t xml:space="preserve"> </w:t>
      </w:r>
      <w:proofErr w:type="spellStart"/>
      <w:r>
        <w:t>sonuçları</w:t>
      </w:r>
      <w:proofErr w:type="spellEnd"/>
      <w:r>
        <w:t xml:space="preserve"> </w:t>
      </w:r>
      <w:proofErr w:type="spellStart"/>
      <w:r>
        <w:t>sunulmakta</w:t>
      </w:r>
      <w:proofErr w:type="spellEnd"/>
      <w:r>
        <w:t xml:space="preserve"> </w:t>
      </w:r>
      <w:proofErr w:type="spellStart"/>
      <w:r>
        <w:t>ve</w:t>
      </w:r>
      <w:proofErr w:type="spellEnd"/>
      <w:r>
        <w:t xml:space="preserve"> </w:t>
      </w:r>
      <w:proofErr w:type="spellStart"/>
      <w:r>
        <w:t>bunlar</w:t>
      </w:r>
      <w:proofErr w:type="spellEnd"/>
      <w:r>
        <w:t xml:space="preserve"> </w:t>
      </w:r>
      <w:proofErr w:type="spellStart"/>
      <w:r>
        <w:t>üzerinden</w:t>
      </w:r>
      <w:proofErr w:type="spellEnd"/>
      <w:r>
        <w:t xml:space="preserve"> </w:t>
      </w:r>
      <w:proofErr w:type="spellStart"/>
      <w:r>
        <w:t>çıkarımlar</w:t>
      </w:r>
      <w:proofErr w:type="spellEnd"/>
      <w:r>
        <w:t xml:space="preserve"> </w:t>
      </w:r>
      <w:proofErr w:type="spellStart"/>
      <w:r>
        <w:t>yapılmaktadır</w:t>
      </w:r>
      <w:proofErr w:type="spellEnd"/>
      <w:r>
        <w:t xml:space="preserve">. </w:t>
      </w:r>
      <w:proofErr w:type="spellStart"/>
      <w:r>
        <w:t>Görsel</w:t>
      </w:r>
      <w:proofErr w:type="spellEnd"/>
      <w:r>
        <w:t xml:space="preserve"> </w:t>
      </w:r>
      <w:proofErr w:type="spellStart"/>
      <w:r>
        <w:t>analizlerle</w:t>
      </w:r>
      <w:proofErr w:type="spellEnd"/>
      <w:r>
        <w:t xml:space="preserve"> </w:t>
      </w:r>
      <w:proofErr w:type="spellStart"/>
      <w:r>
        <w:t>desteklenen</w:t>
      </w:r>
      <w:proofErr w:type="spellEnd"/>
      <w:r>
        <w:t xml:space="preserve"> </w:t>
      </w:r>
      <w:proofErr w:type="spellStart"/>
      <w:r>
        <w:t>bulgular</w:t>
      </w:r>
      <w:proofErr w:type="spellEnd"/>
      <w:r>
        <w:t xml:space="preserve"> </w:t>
      </w:r>
      <w:proofErr w:type="spellStart"/>
      <w:r>
        <w:t>sayesinde</w:t>
      </w:r>
      <w:proofErr w:type="spellEnd"/>
      <w:r>
        <w:t xml:space="preserve"> </w:t>
      </w:r>
      <w:proofErr w:type="spellStart"/>
      <w:r>
        <w:t>avokado</w:t>
      </w:r>
      <w:proofErr w:type="spellEnd"/>
      <w:r>
        <w:t xml:space="preserve"> </w:t>
      </w:r>
      <w:proofErr w:type="spellStart"/>
      <w:r>
        <w:t>pazarındaki</w:t>
      </w:r>
      <w:proofErr w:type="spellEnd"/>
      <w:r>
        <w:t xml:space="preserve"> </w:t>
      </w:r>
      <w:proofErr w:type="spellStart"/>
      <w:r>
        <w:t>eğilimler</w:t>
      </w:r>
      <w:proofErr w:type="spellEnd"/>
      <w:r>
        <w:t xml:space="preserve"> </w:t>
      </w:r>
      <w:proofErr w:type="spellStart"/>
      <w:r>
        <w:t>detaylı</w:t>
      </w:r>
      <w:proofErr w:type="spellEnd"/>
      <w:r>
        <w:t xml:space="preserve"> </w:t>
      </w:r>
      <w:proofErr w:type="spellStart"/>
      <w:r>
        <w:t>şekilde</w:t>
      </w:r>
      <w:proofErr w:type="spellEnd"/>
      <w:r>
        <w:t xml:space="preserve"> </w:t>
      </w:r>
      <w:proofErr w:type="spellStart"/>
      <w:r>
        <w:t>ele</w:t>
      </w:r>
      <w:proofErr w:type="spellEnd"/>
      <w:r>
        <w:t xml:space="preserve"> </w:t>
      </w:r>
      <w:proofErr w:type="spellStart"/>
      <w:r>
        <w:t>alınmaktadır</w:t>
      </w:r>
      <w:proofErr w:type="spellEnd"/>
      <w:r>
        <w:t>.</w:t>
      </w:r>
    </w:p>
    <w:p w:rsidR="00FC0195" w:rsidRPr="00FC0195" w:rsidRDefault="00FC0195" w:rsidP="00FC0195">
      <w:pPr>
        <w:pStyle w:val="NormalWeb"/>
        <w:rPr>
          <w:b/>
          <w:color w:val="548DD4" w:themeColor="text2" w:themeTint="99"/>
        </w:rPr>
      </w:pPr>
      <w:r w:rsidRPr="00FC0195">
        <w:rPr>
          <w:b/>
          <w:color w:val="548DD4" w:themeColor="text2" w:themeTint="99"/>
        </w:rPr>
        <w:t xml:space="preserve">3.1 </w:t>
      </w:r>
      <w:proofErr w:type="spellStart"/>
      <w:r w:rsidRPr="00FC0195">
        <w:rPr>
          <w:b/>
          <w:color w:val="548DD4" w:themeColor="text2" w:themeTint="99"/>
        </w:rPr>
        <w:t>Ortalama</w:t>
      </w:r>
      <w:proofErr w:type="spellEnd"/>
      <w:r w:rsidRPr="00FC0195">
        <w:rPr>
          <w:b/>
          <w:color w:val="548DD4" w:themeColor="text2" w:themeTint="99"/>
        </w:rPr>
        <w:t xml:space="preserve"> </w:t>
      </w:r>
      <w:proofErr w:type="spellStart"/>
      <w:r w:rsidRPr="00FC0195">
        <w:rPr>
          <w:b/>
          <w:color w:val="548DD4" w:themeColor="text2" w:themeTint="99"/>
        </w:rPr>
        <w:t>Fiyatların</w:t>
      </w:r>
      <w:proofErr w:type="spellEnd"/>
      <w:r w:rsidRPr="00FC0195">
        <w:rPr>
          <w:b/>
          <w:color w:val="548DD4" w:themeColor="text2" w:themeTint="99"/>
        </w:rPr>
        <w:t xml:space="preserve"> Zaman </w:t>
      </w:r>
      <w:proofErr w:type="spellStart"/>
      <w:r w:rsidRPr="00FC0195">
        <w:rPr>
          <w:b/>
          <w:color w:val="548DD4" w:themeColor="text2" w:themeTint="99"/>
        </w:rPr>
        <w:t>İçerisindeki</w:t>
      </w:r>
      <w:proofErr w:type="spellEnd"/>
      <w:r w:rsidRPr="00FC0195">
        <w:rPr>
          <w:b/>
          <w:color w:val="548DD4" w:themeColor="text2" w:themeTint="99"/>
        </w:rPr>
        <w:t xml:space="preserve"> </w:t>
      </w:r>
      <w:proofErr w:type="spellStart"/>
      <w:r w:rsidRPr="00FC0195">
        <w:rPr>
          <w:b/>
          <w:color w:val="548DD4" w:themeColor="text2" w:themeTint="99"/>
        </w:rPr>
        <w:t>Değişimi</w:t>
      </w:r>
      <w:proofErr w:type="spellEnd"/>
    </w:p>
    <w:p w:rsidR="00FC0195" w:rsidRDefault="00FC0195" w:rsidP="00FC0195">
      <w:pPr>
        <w:pStyle w:val="NormalWeb"/>
      </w:pPr>
      <w:proofErr w:type="spellStart"/>
      <w:r>
        <w:t>Organik</w:t>
      </w:r>
      <w:proofErr w:type="spellEnd"/>
      <w:r>
        <w:t xml:space="preserve"> </w:t>
      </w:r>
      <w:proofErr w:type="spellStart"/>
      <w:r>
        <w:t>ve</w:t>
      </w:r>
      <w:proofErr w:type="spellEnd"/>
      <w:r>
        <w:t xml:space="preserve"> </w:t>
      </w:r>
      <w:proofErr w:type="spellStart"/>
      <w:r>
        <w:t>konvansiyonel</w:t>
      </w:r>
      <w:proofErr w:type="spellEnd"/>
      <w:r>
        <w:t xml:space="preserve"> </w:t>
      </w:r>
      <w:proofErr w:type="spellStart"/>
      <w:r>
        <w:t>avokado</w:t>
      </w:r>
      <w:proofErr w:type="spellEnd"/>
      <w:r>
        <w:t xml:space="preserve"> </w:t>
      </w:r>
      <w:proofErr w:type="spellStart"/>
      <w:r>
        <w:t>fiyatları</w:t>
      </w:r>
      <w:proofErr w:type="spellEnd"/>
      <w:r>
        <w:t xml:space="preserve"> zaman </w:t>
      </w:r>
      <w:proofErr w:type="spellStart"/>
      <w:r>
        <w:t>içerisinde</w:t>
      </w:r>
      <w:proofErr w:type="spellEnd"/>
      <w:r>
        <w:t xml:space="preserve"> </w:t>
      </w:r>
      <w:proofErr w:type="spellStart"/>
      <w:r>
        <w:t>benzer</w:t>
      </w:r>
      <w:proofErr w:type="spellEnd"/>
      <w:r>
        <w:t xml:space="preserve"> </w:t>
      </w:r>
      <w:proofErr w:type="spellStart"/>
      <w:r>
        <w:t>dalgalanmalar</w:t>
      </w:r>
      <w:proofErr w:type="spellEnd"/>
      <w:r>
        <w:t xml:space="preserve"> </w:t>
      </w:r>
      <w:proofErr w:type="spellStart"/>
      <w:r>
        <w:t>göstermektedir</w:t>
      </w:r>
      <w:proofErr w:type="spellEnd"/>
      <w:r>
        <w:t xml:space="preserve">. </w:t>
      </w:r>
      <w:proofErr w:type="spellStart"/>
      <w:r>
        <w:t>Ancak</w:t>
      </w:r>
      <w:proofErr w:type="spellEnd"/>
      <w:r>
        <w:t xml:space="preserve"> </w:t>
      </w:r>
      <w:proofErr w:type="spellStart"/>
      <w:r>
        <w:t>organik</w:t>
      </w:r>
      <w:proofErr w:type="spellEnd"/>
      <w:r>
        <w:t xml:space="preserve"> </w:t>
      </w:r>
      <w:proofErr w:type="spellStart"/>
      <w:r>
        <w:t>ürünlerin</w:t>
      </w:r>
      <w:proofErr w:type="spellEnd"/>
      <w:r>
        <w:t xml:space="preserve"> </w:t>
      </w:r>
      <w:proofErr w:type="spellStart"/>
      <w:r>
        <w:t>ortalama</w:t>
      </w:r>
      <w:proofErr w:type="spellEnd"/>
      <w:r>
        <w:t xml:space="preserve"> </w:t>
      </w:r>
      <w:proofErr w:type="spellStart"/>
      <w:r>
        <w:t>fiyatlarının</w:t>
      </w:r>
      <w:proofErr w:type="spellEnd"/>
      <w:r>
        <w:t xml:space="preserve"> </w:t>
      </w:r>
      <w:proofErr w:type="spellStart"/>
      <w:r>
        <w:t>sistematik</w:t>
      </w:r>
      <w:proofErr w:type="spellEnd"/>
      <w:r>
        <w:t xml:space="preserve"> </w:t>
      </w:r>
      <w:proofErr w:type="spellStart"/>
      <w:r>
        <w:t>olarak</w:t>
      </w:r>
      <w:proofErr w:type="spellEnd"/>
      <w:r>
        <w:t xml:space="preserve"> </w:t>
      </w:r>
      <w:proofErr w:type="spellStart"/>
      <w:r>
        <w:t>daha</w:t>
      </w:r>
      <w:proofErr w:type="spellEnd"/>
      <w:r>
        <w:t xml:space="preserve"> </w:t>
      </w:r>
      <w:proofErr w:type="spellStart"/>
      <w:r>
        <w:t>yüksek</w:t>
      </w:r>
      <w:proofErr w:type="spellEnd"/>
      <w:r>
        <w:t xml:space="preserve"> </w:t>
      </w:r>
      <w:proofErr w:type="spellStart"/>
      <w:r>
        <w:t>olduğu</w:t>
      </w:r>
      <w:proofErr w:type="spellEnd"/>
      <w:r>
        <w:t xml:space="preserve"> </w:t>
      </w:r>
      <w:proofErr w:type="spellStart"/>
      <w:r>
        <w:t>gözlemlenmektedir</w:t>
      </w:r>
      <w:proofErr w:type="spellEnd"/>
      <w:r>
        <w:t xml:space="preserve">. </w:t>
      </w:r>
      <w:proofErr w:type="spellStart"/>
      <w:r>
        <w:t>Özellikle</w:t>
      </w:r>
      <w:proofErr w:type="spellEnd"/>
      <w:r>
        <w:t xml:space="preserve"> 2017 </w:t>
      </w:r>
      <w:proofErr w:type="spellStart"/>
      <w:r>
        <w:t>ve</w:t>
      </w:r>
      <w:proofErr w:type="spellEnd"/>
      <w:r>
        <w:t xml:space="preserve"> 2018 </w:t>
      </w:r>
      <w:proofErr w:type="spellStart"/>
      <w:r>
        <w:t>yıllarında</w:t>
      </w:r>
      <w:proofErr w:type="spellEnd"/>
      <w:r>
        <w:t xml:space="preserve"> </w:t>
      </w:r>
      <w:proofErr w:type="spellStart"/>
      <w:r>
        <w:t>organik</w:t>
      </w:r>
      <w:proofErr w:type="spellEnd"/>
      <w:r>
        <w:t xml:space="preserve"> </w:t>
      </w:r>
      <w:proofErr w:type="spellStart"/>
      <w:r>
        <w:t>ürünlerde</w:t>
      </w:r>
      <w:proofErr w:type="spellEnd"/>
      <w:r>
        <w:t xml:space="preserve"> </w:t>
      </w:r>
      <w:proofErr w:type="spellStart"/>
      <w:r>
        <w:t>fiyat</w:t>
      </w:r>
      <w:proofErr w:type="spellEnd"/>
      <w:r>
        <w:t xml:space="preserve"> </w:t>
      </w:r>
      <w:proofErr w:type="spellStart"/>
      <w:r>
        <w:t>artışı</w:t>
      </w:r>
      <w:proofErr w:type="spellEnd"/>
      <w:r>
        <w:t xml:space="preserve"> </w:t>
      </w:r>
      <w:proofErr w:type="spellStart"/>
      <w:r>
        <w:t>daha</w:t>
      </w:r>
      <w:proofErr w:type="spellEnd"/>
      <w:r>
        <w:t xml:space="preserve"> </w:t>
      </w:r>
      <w:proofErr w:type="spellStart"/>
      <w:r>
        <w:t>belirgin</w:t>
      </w:r>
      <w:proofErr w:type="spellEnd"/>
      <w:r>
        <w:t xml:space="preserve"> hale </w:t>
      </w:r>
      <w:proofErr w:type="spellStart"/>
      <w:r>
        <w:t>gelmiştir</w:t>
      </w:r>
      <w:proofErr w:type="spellEnd"/>
      <w:r>
        <w:t>.</w:t>
      </w:r>
    </w:p>
    <w:p w:rsidR="00FC0195" w:rsidRDefault="00FC0195" w:rsidP="00FC0195">
      <w:pPr>
        <w:pStyle w:val="NormalWeb"/>
      </w:pPr>
    </w:p>
    <w:p w:rsidR="00FC0195" w:rsidRDefault="00FC0195" w:rsidP="00FC0195">
      <w:pPr>
        <w:pStyle w:val="NormalWeb"/>
      </w:pPr>
      <w:r>
        <w:rPr>
          <w:noProof/>
        </w:rPr>
        <w:drawing>
          <wp:inline distT="0" distB="0" distL="0" distR="0" wp14:anchorId="07CF2D50" wp14:editId="320A04E5">
            <wp:extent cx="552450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yat_trendi.png"/>
                    <pic:cNvPicPr/>
                  </pic:nvPicPr>
                  <pic:blipFill>
                    <a:blip r:embed="rId7"/>
                    <a:stretch>
                      <a:fillRect/>
                    </a:stretch>
                  </pic:blipFill>
                  <pic:spPr>
                    <a:xfrm>
                      <a:off x="0" y="0"/>
                      <a:ext cx="5524500" cy="3076575"/>
                    </a:xfrm>
                    <a:prstGeom prst="rect">
                      <a:avLst/>
                    </a:prstGeom>
                  </pic:spPr>
                </pic:pic>
              </a:graphicData>
            </a:graphic>
          </wp:inline>
        </w:drawing>
      </w:r>
    </w:p>
    <w:p w:rsidR="00FC0195" w:rsidRPr="00FC0195" w:rsidRDefault="00FC0195" w:rsidP="00FC0195">
      <w:pPr>
        <w:pStyle w:val="NormalWeb"/>
        <w:rPr>
          <w:b/>
          <w:color w:val="548DD4" w:themeColor="text2" w:themeTint="99"/>
        </w:rPr>
      </w:pPr>
      <w:r w:rsidRPr="00FC0195">
        <w:rPr>
          <w:b/>
          <w:color w:val="548DD4" w:themeColor="text2" w:themeTint="99"/>
        </w:rPr>
        <w:t xml:space="preserve">3.2 </w:t>
      </w:r>
      <w:proofErr w:type="spellStart"/>
      <w:r w:rsidRPr="00FC0195">
        <w:rPr>
          <w:b/>
          <w:color w:val="548DD4" w:themeColor="text2" w:themeTint="99"/>
        </w:rPr>
        <w:t>Satış</w:t>
      </w:r>
      <w:proofErr w:type="spellEnd"/>
      <w:r w:rsidRPr="00FC0195">
        <w:rPr>
          <w:b/>
          <w:color w:val="548DD4" w:themeColor="text2" w:themeTint="99"/>
        </w:rPr>
        <w:t xml:space="preserve"> </w:t>
      </w:r>
      <w:proofErr w:type="spellStart"/>
      <w:r w:rsidRPr="00FC0195">
        <w:rPr>
          <w:b/>
          <w:color w:val="548DD4" w:themeColor="text2" w:themeTint="99"/>
        </w:rPr>
        <w:t>Hacmi</w:t>
      </w:r>
      <w:proofErr w:type="spellEnd"/>
      <w:r w:rsidRPr="00FC0195">
        <w:rPr>
          <w:b/>
          <w:color w:val="548DD4" w:themeColor="text2" w:themeTint="99"/>
        </w:rPr>
        <w:t xml:space="preserve"> </w:t>
      </w:r>
      <w:proofErr w:type="spellStart"/>
      <w:r w:rsidRPr="00FC0195">
        <w:rPr>
          <w:b/>
          <w:color w:val="548DD4" w:themeColor="text2" w:themeTint="99"/>
        </w:rPr>
        <w:t>ve</w:t>
      </w:r>
      <w:proofErr w:type="spellEnd"/>
      <w:r w:rsidRPr="00FC0195">
        <w:rPr>
          <w:b/>
          <w:color w:val="548DD4" w:themeColor="text2" w:themeTint="99"/>
        </w:rPr>
        <w:t xml:space="preserve"> </w:t>
      </w:r>
      <w:proofErr w:type="spellStart"/>
      <w:r w:rsidRPr="00FC0195">
        <w:rPr>
          <w:b/>
          <w:color w:val="548DD4" w:themeColor="text2" w:themeTint="99"/>
        </w:rPr>
        <w:t>Bölgesel</w:t>
      </w:r>
      <w:proofErr w:type="spellEnd"/>
      <w:r w:rsidRPr="00FC0195">
        <w:rPr>
          <w:b/>
          <w:color w:val="548DD4" w:themeColor="text2" w:themeTint="99"/>
        </w:rPr>
        <w:t xml:space="preserve"> </w:t>
      </w:r>
      <w:proofErr w:type="spellStart"/>
      <w:r w:rsidRPr="00FC0195">
        <w:rPr>
          <w:b/>
          <w:color w:val="548DD4" w:themeColor="text2" w:themeTint="99"/>
        </w:rPr>
        <w:t>Dağılım</w:t>
      </w:r>
      <w:proofErr w:type="spellEnd"/>
    </w:p>
    <w:p w:rsidR="00FC0195" w:rsidRDefault="00FC0195" w:rsidP="00FC0195">
      <w:pPr>
        <w:pStyle w:val="NormalWeb"/>
      </w:pPr>
      <w:proofErr w:type="spellStart"/>
      <w:r>
        <w:lastRenderedPageBreak/>
        <w:t>En</w:t>
      </w:r>
      <w:proofErr w:type="spellEnd"/>
      <w:r>
        <w:t xml:space="preserve"> </w:t>
      </w:r>
      <w:proofErr w:type="spellStart"/>
      <w:r>
        <w:t>yüksek</w:t>
      </w:r>
      <w:proofErr w:type="spellEnd"/>
      <w:r>
        <w:t xml:space="preserve"> </w:t>
      </w:r>
      <w:proofErr w:type="spellStart"/>
      <w:r>
        <w:t>satış</w:t>
      </w:r>
      <w:proofErr w:type="spellEnd"/>
      <w:r>
        <w:t xml:space="preserve"> </w:t>
      </w:r>
      <w:proofErr w:type="spellStart"/>
      <w:r>
        <w:t>hacmine</w:t>
      </w:r>
      <w:proofErr w:type="spellEnd"/>
      <w:r>
        <w:t xml:space="preserve"> </w:t>
      </w:r>
      <w:proofErr w:type="spellStart"/>
      <w:r>
        <w:t>sahip</w:t>
      </w:r>
      <w:proofErr w:type="spellEnd"/>
      <w:r>
        <w:t xml:space="preserve"> </w:t>
      </w:r>
      <w:proofErr w:type="spellStart"/>
      <w:r>
        <w:t>bölgeler</w:t>
      </w:r>
      <w:proofErr w:type="spellEnd"/>
      <w:r>
        <w:t xml:space="preserve"> </w:t>
      </w:r>
      <w:proofErr w:type="spellStart"/>
      <w:r>
        <w:t>arasında</w:t>
      </w:r>
      <w:proofErr w:type="spellEnd"/>
      <w:r>
        <w:t xml:space="preserve"> California, South Central, West </w:t>
      </w:r>
      <w:proofErr w:type="spellStart"/>
      <w:r>
        <w:t>ve</w:t>
      </w:r>
      <w:proofErr w:type="spellEnd"/>
      <w:r>
        <w:t xml:space="preserve"> Great Lakes </w:t>
      </w:r>
      <w:proofErr w:type="spellStart"/>
      <w:r>
        <w:t>gibi</w:t>
      </w:r>
      <w:proofErr w:type="spellEnd"/>
      <w:r>
        <w:t xml:space="preserve"> </w:t>
      </w:r>
      <w:proofErr w:type="spellStart"/>
      <w:r>
        <w:t>bölgeler</w:t>
      </w:r>
      <w:proofErr w:type="spellEnd"/>
      <w:r>
        <w:t xml:space="preserve"> </w:t>
      </w:r>
      <w:proofErr w:type="spellStart"/>
      <w:r>
        <w:t>öne</w:t>
      </w:r>
      <w:proofErr w:type="spellEnd"/>
      <w:r>
        <w:t xml:space="preserve"> </w:t>
      </w:r>
      <w:proofErr w:type="spellStart"/>
      <w:r>
        <w:t>çıkmaktadır</w:t>
      </w:r>
      <w:proofErr w:type="spellEnd"/>
      <w:r>
        <w:t xml:space="preserve">. Bu </w:t>
      </w:r>
      <w:proofErr w:type="spellStart"/>
      <w:r>
        <w:t>bölgelerde</w:t>
      </w:r>
      <w:proofErr w:type="spellEnd"/>
      <w:r>
        <w:t xml:space="preserve"> </w:t>
      </w:r>
      <w:proofErr w:type="spellStart"/>
      <w:r>
        <w:t>tüketimin</w:t>
      </w:r>
      <w:proofErr w:type="spellEnd"/>
      <w:r>
        <w:t xml:space="preserve"> </w:t>
      </w:r>
      <w:proofErr w:type="spellStart"/>
      <w:r>
        <w:t>daha</w:t>
      </w:r>
      <w:proofErr w:type="spellEnd"/>
      <w:r>
        <w:t xml:space="preserve"> </w:t>
      </w:r>
      <w:proofErr w:type="spellStart"/>
      <w:r>
        <w:t>yoğun</w:t>
      </w:r>
      <w:proofErr w:type="spellEnd"/>
      <w:r>
        <w:t xml:space="preserve"> </w:t>
      </w:r>
      <w:proofErr w:type="spellStart"/>
      <w:r>
        <w:t>olması</w:t>
      </w:r>
      <w:proofErr w:type="spellEnd"/>
      <w:r>
        <w:t xml:space="preserve">, </w:t>
      </w:r>
      <w:proofErr w:type="spellStart"/>
      <w:r>
        <w:t>fiyat</w:t>
      </w:r>
      <w:proofErr w:type="spellEnd"/>
      <w:r>
        <w:t xml:space="preserve"> </w:t>
      </w:r>
      <w:proofErr w:type="spellStart"/>
      <w:r>
        <w:t>üzerinde</w:t>
      </w:r>
      <w:proofErr w:type="spellEnd"/>
      <w:r>
        <w:t xml:space="preserve"> de </w:t>
      </w:r>
      <w:proofErr w:type="spellStart"/>
      <w:r>
        <w:t>etkili</w:t>
      </w:r>
      <w:proofErr w:type="spellEnd"/>
      <w:r>
        <w:t xml:space="preserve"> </w:t>
      </w:r>
      <w:proofErr w:type="spellStart"/>
      <w:r>
        <w:t>olmuştur</w:t>
      </w:r>
      <w:proofErr w:type="spellEnd"/>
      <w:r>
        <w:t xml:space="preserve">. </w:t>
      </w:r>
      <w:proofErr w:type="spellStart"/>
      <w:r>
        <w:t>Bölgesel</w:t>
      </w:r>
      <w:proofErr w:type="spellEnd"/>
      <w:r>
        <w:t xml:space="preserve"> </w:t>
      </w:r>
      <w:proofErr w:type="spellStart"/>
      <w:r>
        <w:t>satış</w:t>
      </w:r>
      <w:proofErr w:type="spellEnd"/>
      <w:r>
        <w:t xml:space="preserve"> </w:t>
      </w:r>
      <w:proofErr w:type="spellStart"/>
      <w:r>
        <w:t>hacimleri</w:t>
      </w:r>
      <w:proofErr w:type="spellEnd"/>
      <w:r>
        <w:t xml:space="preserve"> </w:t>
      </w:r>
      <w:proofErr w:type="spellStart"/>
      <w:r>
        <w:t>ile</w:t>
      </w:r>
      <w:proofErr w:type="spellEnd"/>
      <w:r>
        <w:t xml:space="preserve"> </w:t>
      </w:r>
      <w:proofErr w:type="spellStart"/>
      <w:r>
        <w:t>ortalama</w:t>
      </w:r>
      <w:proofErr w:type="spellEnd"/>
      <w:r>
        <w:t xml:space="preserve"> </w:t>
      </w:r>
      <w:proofErr w:type="spellStart"/>
      <w:r>
        <w:t>fiyatlar</w:t>
      </w:r>
      <w:proofErr w:type="spellEnd"/>
      <w:r>
        <w:t xml:space="preserve"> </w:t>
      </w:r>
      <w:proofErr w:type="spellStart"/>
      <w:r>
        <w:t>arasında</w:t>
      </w:r>
      <w:proofErr w:type="spellEnd"/>
      <w:r>
        <w:t xml:space="preserve"> </w:t>
      </w:r>
      <w:proofErr w:type="spellStart"/>
      <w:r>
        <w:t>belirli</w:t>
      </w:r>
      <w:proofErr w:type="spellEnd"/>
      <w:r>
        <w:t xml:space="preserve"> </w:t>
      </w:r>
      <w:proofErr w:type="spellStart"/>
      <w:r>
        <w:t>bir</w:t>
      </w:r>
      <w:proofErr w:type="spellEnd"/>
      <w:r>
        <w:t xml:space="preserve"> </w:t>
      </w:r>
      <w:proofErr w:type="spellStart"/>
      <w:r>
        <w:t>korelasyon</w:t>
      </w:r>
      <w:proofErr w:type="spellEnd"/>
      <w:r>
        <w:t xml:space="preserve"> </w:t>
      </w:r>
      <w:proofErr w:type="spellStart"/>
      <w:r>
        <w:t>olduğu</w:t>
      </w:r>
      <w:proofErr w:type="spellEnd"/>
      <w:r>
        <w:t xml:space="preserve"> </w:t>
      </w:r>
      <w:proofErr w:type="spellStart"/>
      <w:r>
        <w:t>gözlemlenmiştir</w:t>
      </w:r>
      <w:proofErr w:type="spellEnd"/>
      <w:r>
        <w:t>.</w:t>
      </w:r>
    </w:p>
    <w:p w:rsidR="00FC0195" w:rsidRDefault="00FC0195" w:rsidP="00FC0195">
      <w:pPr>
        <w:pStyle w:val="NormalWeb"/>
      </w:pPr>
      <w:r>
        <w:rPr>
          <w:noProof/>
        </w:rPr>
        <w:drawing>
          <wp:inline distT="0" distB="0" distL="0" distR="0" wp14:anchorId="564A675E" wp14:editId="7F6C5CC8">
            <wp:extent cx="5495925" cy="3390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geler_fiyat.png"/>
                    <pic:cNvPicPr/>
                  </pic:nvPicPr>
                  <pic:blipFill>
                    <a:blip r:embed="rId8"/>
                    <a:stretch>
                      <a:fillRect/>
                    </a:stretch>
                  </pic:blipFill>
                  <pic:spPr>
                    <a:xfrm>
                      <a:off x="0" y="0"/>
                      <a:ext cx="5495925" cy="3390900"/>
                    </a:xfrm>
                    <a:prstGeom prst="rect">
                      <a:avLst/>
                    </a:prstGeom>
                  </pic:spPr>
                </pic:pic>
              </a:graphicData>
            </a:graphic>
          </wp:inline>
        </w:drawing>
      </w:r>
    </w:p>
    <w:p w:rsidR="00FC0195" w:rsidRDefault="00FC0195" w:rsidP="00FC0195">
      <w:pPr>
        <w:pStyle w:val="NormalWeb"/>
      </w:pPr>
    </w:p>
    <w:p w:rsidR="00FC0195" w:rsidRPr="00FC0195" w:rsidRDefault="00FC0195" w:rsidP="00FC0195">
      <w:pPr>
        <w:pStyle w:val="NormalWeb"/>
        <w:rPr>
          <w:rFonts w:asciiTheme="majorHAnsi" w:hAnsiTheme="majorHAnsi" w:cstheme="majorHAnsi"/>
        </w:rPr>
      </w:pPr>
    </w:p>
    <w:p w:rsidR="00FC0195" w:rsidRPr="00FC0195" w:rsidRDefault="00FC0195" w:rsidP="00FC0195">
      <w:pPr>
        <w:pStyle w:val="NormalWeb"/>
        <w:rPr>
          <w:rFonts w:asciiTheme="majorHAnsi" w:hAnsiTheme="majorHAnsi" w:cstheme="majorHAnsi"/>
          <w:b/>
          <w:color w:val="548DD4" w:themeColor="text2" w:themeTint="99"/>
        </w:rPr>
      </w:pPr>
      <w:r w:rsidRPr="00FC0195">
        <w:rPr>
          <w:rFonts w:asciiTheme="majorHAnsi" w:hAnsiTheme="majorHAnsi" w:cstheme="majorHAnsi"/>
          <w:b/>
          <w:color w:val="548DD4" w:themeColor="text2" w:themeTint="99"/>
        </w:rPr>
        <w:t xml:space="preserve">3.3 </w:t>
      </w:r>
      <w:proofErr w:type="spellStart"/>
      <w:r w:rsidRPr="00FC0195">
        <w:rPr>
          <w:rFonts w:asciiTheme="majorHAnsi" w:hAnsiTheme="majorHAnsi" w:cstheme="majorHAnsi"/>
          <w:b/>
          <w:color w:val="548DD4" w:themeColor="text2" w:themeTint="99"/>
        </w:rPr>
        <w:t>Ürün</w:t>
      </w:r>
      <w:proofErr w:type="spellEnd"/>
      <w:r w:rsidRPr="00FC0195">
        <w:rPr>
          <w:rFonts w:asciiTheme="majorHAnsi" w:hAnsiTheme="majorHAnsi" w:cstheme="majorHAnsi"/>
          <w:b/>
          <w:color w:val="548DD4" w:themeColor="text2" w:themeTint="99"/>
        </w:rPr>
        <w:t xml:space="preserve"> </w:t>
      </w:r>
      <w:proofErr w:type="spellStart"/>
      <w:r w:rsidRPr="00FC0195">
        <w:rPr>
          <w:rFonts w:asciiTheme="majorHAnsi" w:hAnsiTheme="majorHAnsi" w:cstheme="majorHAnsi"/>
          <w:b/>
          <w:color w:val="548DD4" w:themeColor="text2" w:themeTint="99"/>
        </w:rPr>
        <w:t>Türüne</w:t>
      </w:r>
      <w:proofErr w:type="spellEnd"/>
      <w:r w:rsidRPr="00FC0195">
        <w:rPr>
          <w:rFonts w:asciiTheme="majorHAnsi" w:hAnsiTheme="majorHAnsi" w:cstheme="majorHAnsi"/>
          <w:b/>
          <w:color w:val="548DD4" w:themeColor="text2" w:themeTint="99"/>
        </w:rPr>
        <w:t xml:space="preserve"> </w:t>
      </w:r>
      <w:proofErr w:type="spellStart"/>
      <w:r w:rsidRPr="00FC0195">
        <w:rPr>
          <w:rFonts w:asciiTheme="majorHAnsi" w:hAnsiTheme="majorHAnsi" w:cstheme="majorHAnsi"/>
          <w:b/>
          <w:color w:val="548DD4" w:themeColor="text2" w:themeTint="99"/>
        </w:rPr>
        <w:t>Göre</w:t>
      </w:r>
      <w:proofErr w:type="spellEnd"/>
      <w:r w:rsidRPr="00FC0195">
        <w:rPr>
          <w:rFonts w:asciiTheme="majorHAnsi" w:hAnsiTheme="majorHAnsi" w:cstheme="majorHAnsi"/>
          <w:b/>
          <w:color w:val="548DD4" w:themeColor="text2" w:themeTint="99"/>
        </w:rPr>
        <w:t xml:space="preserve"> </w:t>
      </w:r>
      <w:proofErr w:type="spellStart"/>
      <w:r w:rsidRPr="00FC0195">
        <w:rPr>
          <w:rFonts w:asciiTheme="majorHAnsi" w:hAnsiTheme="majorHAnsi" w:cstheme="majorHAnsi"/>
          <w:b/>
          <w:color w:val="548DD4" w:themeColor="text2" w:themeTint="99"/>
        </w:rPr>
        <w:t>Fiyat</w:t>
      </w:r>
      <w:proofErr w:type="spellEnd"/>
      <w:r w:rsidRPr="00FC0195">
        <w:rPr>
          <w:rFonts w:asciiTheme="majorHAnsi" w:hAnsiTheme="majorHAnsi" w:cstheme="majorHAnsi"/>
          <w:b/>
          <w:color w:val="548DD4" w:themeColor="text2" w:themeTint="99"/>
        </w:rPr>
        <w:t xml:space="preserve"> </w:t>
      </w:r>
      <w:proofErr w:type="spellStart"/>
      <w:r w:rsidRPr="00FC0195">
        <w:rPr>
          <w:rFonts w:asciiTheme="majorHAnsi" w:hAnsiTheme="majorHAnsi" w:cstheme="majorHAnsi"/>
          <w:b/>
          <w:color w:val="548DD4" w:themeColor="text2" w:themeTint="99"/>
        </w:rPr>
        <w:t>Dağılımları</w:t>
      </w:r>
      <w:proofErr w:type="spellEnd"/>
    </w:p>
    <w:p w:rsidR="00FC0195" w:rsidRDefault="00FC0195" w:rsidP="00FC0195">
      <w:pPr>
        <w:pStyle w:val="NormalWeb"/>
      </w:pPr>
      <w:proofErr w:type="spellStart"/>
      <w:r>
        <w:t>Organik</w:t>
      </w:r>
      <w:proofErr w:type="spellEnd"/>
      <w:r>
        <w:t xml:space="preserve"> </w:t>
      </w:r>
      <w:proofErr w:type="spellStart"/>
      <w:r>
        <w:t>ve</w:t>
      </w:r>
      <w:proofErr w:type="spellEnd"/>
      <w:r>
        <w:t xml:space="preserve"> </w:t>
      </w:r>
      <w:proofErr w:type="spellStart"/>
      <w:r>
        <w:t>konvansiyonel</w:t>
      </w:r>
      <w:proofErr w:type="spellEnd"/>
      <w:r>
        <w:t xml:space="preserve"> </w:t>
      </w:r>
      <w:proofErr w:type="spellStart"/>
      <w:r>
        <w:t>ürünler</w:t>
      </w:r>
      <w:proofErr w:type="spellEnd"/>
      <w:r>
        <w:t xml:space="preserve"> </w:t>
      </w:r>
      <w:proofErr w:type="spellStart"/>
      <w:r>
        <w:t>arasında</w:t>
      </w:r>
      <w:proofErr w:type="spellEnd"/>
      <w:r>
        <w:t xml:space="preserve"> </w:t>
      </w:r>
      <w:proofErr w:type="spellStart"/>
      <w:r>
        <w:t>önemli</w:t>
      </w:r>
      <w:proofErr w:type="spellEnd"/>
      <w:r>
        <w:t xml:space="preserve"> </w:t>
      </w:r>
      <w:proofErr w:type="spellStart"/>
      <w:r>
        <w:t>fiyat</w:t>
      </w:r>
      <w:proofErr w:type="spellEnd"/>
      <w:r>
        <w:t xml:space="preserve"> </w:t>
      </w:r>
      <w:proofErr w:type="spellStart"/>
      <w:r>
        <w:t>farkları</w:t>
      </w:r>
      <w:proofErr w:type="spellEnd"/>
      <w:r>
        <w:t xml:space="preserve"> </w:t>
      </w:r>
      <w:proofErr w:type="spellStart"/>
      <w:r>
        <w:t>bulunmaktadır</w:t>
      </w:r>
      <w:proofErr w:type="spellEnd"/>
      <w:r>
        <w:t xml:space="preserve">. </w:t>
      </w:r>
      <w:proofErr w:type="spellStart"/>
      <w:r>
        <w:t>Organik</w:t>
      </w:r>
      <w:proofErr w:type="spellEnd"/>
      <w:r>
        <w:t xml:space="preserve"> </w:t>
      </w:r>
      <w:proofErr w:type="spellStart"/>
      <w:r>
        <w:t>ürünler</w:t>
      </w:r>
      <w:proofErr w:type="spellEnd"/>
      <w:r>
        <w:t xml:space="preserve">, </w:t>
      </w:r>
      <w:proofErr w:type="spellStart"/>
      <w:r>
        <w:t>hemen</w:t>
      </w:r>
      <w:proofErr w:type="spellEnd"/>
      <w:r>
        <w:t xml:space="preserve"> her </w:t>
      </w:r>
      <w:proofErr w:type="spellStart"/>
      <w:r>
        <w:t>bölgede</w:t>
      </w:r>
      <w:proofErr w:type="spellEnd"/>
      <w:r>
        <w:t xml:space="preserve"> </w:t>
      </w:r>
      <w:proofErr w:type="spellStart"/>
      <w:r>
        <w:t>konvansiyonel</w:t>
      </w:r>
      <w:proofErr w:type="spellEnd"/>
      <w:r>
        <w:t xml:space="preserve"> </w:t>
      </w:r>
      <w:proofErr w:type="spellStart"/>
      <w:r>
        <w:t>ürünlere</w:t>
      </w:r>
      <w:proofErr w:type="spellEnd"/>
      <w:r>
        <w:t xml:space="preserve"> </w:t>
      </w:r>
      <w:proofErr w:type="spellStart"/>
      <w:r>
        <w:t>göre</w:t>
      </w:r>
      <w:proofErr w:type="spellEnd"/>
      <w:r>
        <w:t xml:space="preserve"> </w:t>
      </w:r>
      <w:proofErr w:type="spellStart"/>
      <w:r>
        <w:t>daha</w:t>
      </w:r>
      <w:proofErr w:type="spellEnd"/>
      <w:r>
        <w:t xml:space="preserve"> </w:t>
      </w:r>
      <w:proofErr w:type="spellStart"/>
      <w:r>
        <w:t>yüksek</w:t>
      </w:r>
      <w:proofErr w:type="spellEnd"/>
      <w:r>
        <w:t xml:space="preserve"> </w:t>
      </w:r>
      <w:proofErr w:type="spellStart"/>
      <w:r>
        <w:t>fiyatla</w:t>
      </w:r>
      <w:proofErr w:type="spellEnd"/>
      <w:r>
        <w:t xml:space="preserve"> </w:t>
      </w:r>
      <w:proofErr w:type="spellStart"/>
      <w:r>
        <w:t>satılmaktadır</w:t>
      </w:r>
      <w:proofErr w:type="spellEnd"/>
      <w:r>
        <w:t xml:space="preserve">. Bu durum, </w:t>
      </w:r>
      <w:proofErr w:type="spellStart"/>
      <w:r>
        <w:t>organik</w:t>
      </w:r>
      <w:proofErr w:type="spellEnd"/>
      <w:r>
        <w:t xml:space="preserve"> </w:t>
      </w:r>
      <w:proofErr w:type="spellStart"/>
      <w:r>
        <w:t>ürünlerin</w:t>
      </w:r>
      <w:proofErr w:type="spellEnd"/>
      <w:r>
        <w:t xml:space="preserve"> </w:t>
      </w:r>
      <w:proofErr w:type="spellStart"/>
      <w:r>
        <w:t>üretim</w:t>
      </w:r>
      <w:proofErr w:type="spellEnd"/>
      <w:r>
        <w:t xml:space="preserve"> </w:t>
      </w:r>
      <w:proofErr w:type="spellStart"/>
      <w:r>
        <w:t>maliyetleri</w:t>
      </w:r>
      <w:proofErr w:type="spellEnd"/>
      <w:r>
        <w:t xml:space="preserve"> </w:t>
      </w:r>
      <w:proofErr w:type="spellStart"/>
      <w:r>
        <w:t>ve</w:t>
      </w:r>
      <w:proofErr w:type="spellEnd"/>
      <w:r>
        <w:t xml:space="preserve"> </w:t>
      </w:r>
      <w:proofErr w:type="spellStart"/>
      <w:r>
        <w:t>tüketici</w:t>
      </w:r>
      <w:proofErr w:type="spellEnd"/>
      <w:r>
        <w:t xml:space="preserve"> </w:t>
      </w:r>
      <w:proofErr w:type="spellStart"/>
      <w:r>
        <w:t>tercihlerinin</w:t>
      </w:r>
      <w:proofErr w:type="spellEnd"/>
      <w:r>
        <w:t xml:space="preserve"> </w:t>
      </w:r>
      <w:proofErr w:type="spellStart"/>
      <w:r>
        <w:t>bir</w:t>
      </w:r>
      <w:proofErr w:type="spellEnd"/>
      <w:r>
        <w:t xml:space="preserve"> </w:t>
      </w:r>
      <w:proofErr w:type="spellStart"/>
      <w:r>
        <w:t>yansıması</w:t>
      </w:r>
      <w:proofErr w:type="spellEnd"/>
      <w:r>
        <w:t xml:space="preserve"> </w:t>
      </w:r>
      <w:proofErr w:type="spellStart"/>
      <w:r>
        <w:t>olarak</w:t>
      </w:r>
      <w:proofErr w:type="spellEnd"/>
      <w:r>
        <w:t xml:space="preserve"> </w:t>
      </w:r>
      <w:proofErr w:type="spellStart"/>
      <w:r>
        <w:t>yorumlanabilir</w:t>
      </w:r>
      <w:proofErr w:type="spellEnd"/>
      <w:r>
        <w:t>.</w:t>
      </w:r>
    </w:p>
    <w:p w:rsidR="00FC0195" w:rsidRDefault="00FC0195" w:rsidP="00FC0195">
      <w:pPr>
        <w:pStyle w:val="NormalWeb"/>
      </w:pPr>
    </w:p>
    <w:p w:rsidR="00FC0195" w:rsidRDefault="00FC0195" w:rsidP="00FC0195">
      <w:pPr>
        <w:pStyle w:val="NormalWeb"/>
      </w:pPr>
    </w:p>
    <w:p w:rsidR="00FC0195" w:rsidRDefault="00FC0195" w:rsidP="00FC0195">
      <w:pPr>
        <w:pStyle w:val="NormalWeb"/>
      </w:pPr>
    </w:p>
    <w:p w:rsidR="00FC0195" w:rsidRDefault="00FC0195" w:rsidP="00FC0195">
      <w:pPr>
        <w:pStyle w:val="NormalWeb"/>
      </w:pPr>
    </w:p>
    <w:p w:rsidR="00FC0195" w:rsidRDefault="00FC0195" w:rsidP="00FC0195">
      <w:pPr>
        <w:pStyle w:val="NormalWeb"/>
      </w:pPr>
    </w:p>
    <w:p w:rsidR="00FC0195" w:rsidRDefault="00FC0195" w:rsidP="00FC0195">
      <w:pPr>
        <w:pStyle w:val="Balk3"/>
      </w:pPr>
      <w:r>
        <w:lastRenderedPageBreak/>
        <w:t xml:space="preserve">4. </w:t>
      </w:r>
      <w:proofErr w:type="spellStart"/>
      <w:r>
        <w:t>Sonuçlar</w:t>
      </w:r>
      <w:proofErr w:type="spellEnd"/>
      <w:r>
        <w:t xml:space="preserve"> </w:t>
      </w:r>
      <w:proofErr w:type="spellStart"/>
      <w:r>
        <w:t>ve</w:t>
      </w:r>
      <w:proofErr w:type="spellEnd"/>
      <w:r>
        <w:t xml:space="preserve"> </w:t>
      </w:r>
      <w:proofErr w:type="spellStart"/>
      <w:r>
        <w:t>Öneriler</w:t>
      </w:r>
      <w:proofErr w:type="spellEnd"/>
    </w:p>
    <w:p w:rsidR="00FC0195" w:rsidRDefault="00FC0195" w:rsidP="00FC0195">
      <w:pPr>
        <w:spacing w:before="100" w:beforeAutospacing="1" w:after="100" w:afterAutospacing="1"/>
      </w:pPr>
      <w:r>
        <w:t xml:space="preserve">Bu </w:t>
      </w:r>
      <w:proofErr w:type="spellStart"/>
      <w:r>
        <w:t>çalışmada</w:t>
      </w:r>
      <w:proofErr w:type="spellEnd"/>
      <w:r>
        <w:t xml:space="preserve">, Amerika </w:t>
      </w:r>
      <w:proofErr w:type="spellStart"/>
      <w:r>
        <w:t>Birleşik</w:t>
      </w:r>
      <w:proofErr w:type="spellEnd"/>
      <w:r>
        <w:t xml:space="preserve"> </w:t>
      </w:r>
      <w:proofErr w:type="spellStart"/>
      <w:r>
        <w:t>Devletleri’nde</w:t>
      </w:r>
      <w:proofErr w:type="spellEnd"/>
      <w:r>
        <w:t xml:space="preserve"> 2015–2018 </w:t>
      </w:r>
      <w:proofErr w:type="spellStart"/>
      <w:r>
        <w:t>yılları</w:t>
      </w:r>
      <w:proofErr w:type="spellEnd"/>
      <w:r>
        <w:t xml:space="preserve"> </w:t>
      </w:r>
      <w:proofErr w:type="spellStart"/>
      <w:r>
        <w:t>arasında</w:t>
      </w:r>
      <w:proofErr w:type="spellEnd"/>
      <w:r>
        <w:t xml:space="preserve"> </w:t>
      </w:r>
      <w:proofErr w:type="spellStart"/>
      <w:r>
        <w:t>satılan</w:t>
      </w:r>
      <w:proofErr w:type="spellEnd"/>
      <w:r>
        <w:t xml:space="preserve"> </w:t>
      </w:r>
      <w:proofErr w:type="spellStart"/>
      <w:r>
        <w:t>avokadolara</w:t>
      </w:r>
      <w:proofErr w:type="spellEnd"/>
      <w:r>
        <w:t xml:space="preserve"> </w:t>
      </w:r>
      <w:proofErr w:type="spellStart"/>
      <w:r>
        <w:t>ilişkin</w:t>
      </w:r>
      <w:proofErr w:type="spellEnd"/>
      <w:r>
        <w:t xml:space="preserve"> </w:t>
      </w:r>
      <w:proofErr w:type="spellStart"/>
      <w:r>
        <w:t>veriler</w:t>
      </w:r>
      <w:proofErr w:type="spellEnd"/>
      <w:r>
        <w:t xml:space="preserve"> </w:t>
      </w:r>
      <w:proofErr w:type="spellStart"/>
      <w:r>
        <w:t>kullanılarak</w:t>
      </w:r>
      <w:proofErr w:type="spellEnd"/>
      <w:r>
        <w:t xml:space="preserve"> </w:t>
      </w:r>
      <w:proofErr w:type="spellStart"/>
      <w:r>
        <w:t>çeşitli</w:t>
      </w:r>
      <w:proofErr w:type="spellEnd"/>
      <w:r>
        <w:t xml:space="preserve"> </w:t>
      </w:r>
      <w:proofErr w:type="spellStart"/>
      <w:r>
        <w:t>analizler</w:t>
      </w:r>
      <w:proofErr w:type="spellEnd"/>
      <w:r>
        <w:t xml:space="preserve"> </w:t>
      </w:r>
      <w:proofErr w:type="spellStart"/>
      <w:r>
        <w:t>yapılmıştır</w:t>
      </w:r>
      <w:proofErr w:type="spellEnd"/>
      <w:r>
        <w:t xml:space="preserve">. </w:t>
      </w:r>
      <w:proofErr w:type="spellStart"/>
      <w:r>
        <w:t>Yapılan</w:t>
      </w:r>
      <w:proofErr w:type="spellEnd"/>
      <w:r>
        <w:t xml:space="preserve"> </w:t>
      </w:r>
      <w:proofErr w:type="spellStart"/>
      <w:r>
        <w:t>analizler</w:t>
      </w:r>
      <w:proofErr w:type="spellEnd"/>
      <w:r>
        <w:t xml:space="preserve"> </w:t>
      </w:r>
      <w:proofErr w:type="spellStart"/>
      <w:r>
        <w:t>sonucunda</w:t>
      </w:r>
      <w:proofErr w:type="spellEnd"/>
      <w:r>
        <w:t xml:space="preserve">, </w:t>
      </w:r>
      <w:proofErr w:type="spellStart"/>
      <w:r>
        <w:t>avokado</w:t>
      </w:r>
      <w:proofErr w:type="spellEnd"/>
      <w:r>
        <w:t xml:space="preserve"> </w:t>
      </w:r>
      <w:proofErr w:type="spellStart"/>
      <w:r>
        <w:t>fiyatlarının</w:t>
      </w:r>
      <w:proofErr w:type="spellEnd"/>
      <w:r>
        <w:t xml:space="preserve"> zaman </w:t>
      </w:r>
      <w:proofErr w:type="spellStart"/>
      <w:r>
        <w:t>içerisinde</w:t>
      </w:r>
      <w:proofErr w:type="spellEnd"/>
      <w:r>
        <w:t xml:space="preserve"> </w:t>
      </w:r>
      <w:proofErr w:type="spellStart"/>
      <w:r>
        <w:t>dalgalı</w:t>
      </w:r>
      <w:proofErr w:type="spellEnd"/>
      <w:r>
        <w:t xml:space="preserve"> </w:t>
      </w:r>
      <w:proofErr w:type="spellStart"/>
      <w:r>
        <w:t>bir</w:t>
      </w:r>
      <w:proofErr w:type="spellEnd"/>
      <w:r>
        <w:t xml:space="preserve"> </w:t>
      </w:r>
      <w:proofErr w:type="spellStart"/>
      <w:r>
        <w:t>seyir</w:t>
      </w:r>
      <w:proofErr w:type="spellEnd"/>
      <w:r>
        <w:t xml:space="preserve"> </w:t>
      </w:r>
      <w:proofErr w:type="spellStart"/>
      <w:r>
        <w:t>izlediği</w:t>
      </w:r>
      <w:proofErr w:type="spellEnd"/>
      <w:r>
        <w:t xml:space="preserve">, </w:t>
      </w:r>
      <w:proofErr w:type="spellStart"/>
      <w:r>
        <w:t>organik</w:t>
      </w:r>
      <w:proofErr w:type="spellEnd"/>
      <w:r>
        <w:t xml:space="preserve"> </w:t>
      </w:r>
      <w:proofErr w:type="spellStart"/>
      <w:r>
        <w:t>ürünlerin</w:t>
      </w:r>
      <w:proofErr w:type="spellEnd"/>
      <w:r>
        <w:t xml:space="preserve"> </w:t>
      </w:r>
      <w:proofErr w:type="spellStart"/>
      <w:r>
        <w:t>sistematik</w:t>
      </w:r>
      <w:proofErr w:type="spellEnd"/>
      <w:r>
        <w:t xml:space="preserve"> </w:t>
      </w:r>
      <w:proofErr w:type="spellStart"/>
      <w:r>
        <w:t>olarak</w:t>
      </w:r>
      <w:proofErr w:type="spellEnd"/>
      <w:r>
        <w:t xml:space="preserve"> </w:t>
      </w:r>
      <w:proofErr w:type="spellStart"/>
      <w:r>
        <w:t>daha</w:t>
      </w:r>
      <w:proofErr w:type="spellEnd"/>
      <w:r>
        <w:t xml:space="preserve"> </w:t>
      </w:r>
      <w:proofErr w:type="spellStart"/>
      <w:r>
        <w:t>yüksek</w:t>
      </w:r>
      <w:proofErr w:type="spellEnd"/>
      <w:r>
        <w:t xml:space="preserve"> </w:t>
      </w:r>
      <w:proofErr w:type="spellStart"/>
      <w:r>
        <w:t>fiyatlara</w:t>
      </w:r>
      <w:proofErr w:type="spellEnd"/>
      <w:r>
        <w:t xml:space="preserve"> </w:t>
      </w:r>
      <w:proofErr w:type="spellStart"/>
      <w:r>
        <w:t>satıldığı</w:t>
      </w:r>
      <w:proofErr w:type="spellEnd"/>
      <w:r>
        <w:t xml:space="preserve"> </w:t>
      </w:r>
      <w:proofErr w:type="spellStart"/>
      <w:r>
        <w:t>ve</w:t>
      </w:r>
      <w:proofErr w:type="spellEnd"/>
      <w:r>
        <w:t xml:space="preserve"> </w:t>
      </w:r>
      <w:proofErr w:type="spellStart"/>
      <w:r>
        <w:t>bölgesel</w:t>
      </w:r>
      <w:proofErr w:type="spellEnd"/>
      <w:r>
        <w:t xml:space="preserve"> </w:t>
      </w:r>
      <w:proofErr w:type="spellStart"/>
      <w:r>
        <w:t>farklılıkların</w:t>
      </w:r>
      <w:proofErr w:type="spellEnd"/>
      <w:r>
        <w:t xml:space="preserve"> </w:t>
      </w:r>
      <w:proofErr w:type="spellStart"/>
      <w:r>
        <w:t>belirgin</w:t>
      </w:r>
      <w:proofErr w:type="spellEnd"/>
      <w:r>
        <w:t xml:space="preserve"> </w:t>
      </w:r>
      <w:proofErr w:type="spellStart"/>
      <w:r>
        <w:t>olduğu</w:t>
      </w:r>
      <w:proofErr w:type="spellEnd"/>
      <w:r>
        <w:t xml:space="preserve"> </w:t>
      </w:r>
      <w:proofErr w:type="spellStart"/>
      <w:r>
        <w:t>ortaya</w:t>
      </w:r>
      <w:proofErr w:type="spellEnd"/>
      <w:r>
        <w:t xml:space="preserve"> </w:t>
      </w:r>
      <w:proofErr w:type="spellStart"/>
      <w:r>
        <w:t>konmuştur</w:t>
      </w:r>
      <w:proofErr w:type="spellEnd"/>
      <w:r>
        <w:t xml:space="preserve">. </w:t>
      </w:r>
      <w:proofErr w:type="spellStart"/>
      <w:r>
        <w:t>Fiyatların</w:t>
      </w:r>
      <w:proofErr w:type="spellEnd"/>
      <w:r>
        <w:t xml:space="preserve"> </w:t>
      </w:r>
      <w:proofErr w:type="spellStart"/>
      <w:r>
        <w:t>satış</w:t>
      </w:r>
      <w:proofErr w:type="spellEnd"/>
      <w:r>
        <w:t xml:space="preserve"> </w:t>
      </w:r>
      <w:proofErr w:type="spellStart"/>
      <w:r>
        <w:t>hacmini</w:t>
      </w:r>
      <w:proofErr w:type="spellEnd"/>
      <w:r>
        <w:t xml:space="preserve"> </w:t>
      </w:r>
      <w:proofErr w:type="spellStart"/>
      <w:r>
        <w:t>etkilediği</w:t>
      </w:r>
      <w:proofErr w:type="spellEnd"/>
      <w:r>
        <w:t xml:space="preserve"> </w:t>
      </w:r>
      <w:proofErr w:type="spellStart"/>
      <w:r>
        <w:t>ve</w:t>
      </w:r>
      <w:proofErr w:type="spellEnd"/>
      <w:r>
        <w:t xml:space="preserve"> </w:t>
      </w:r>
      <w:proofErr w:type="spellStart"/>
      <w:r>
        <w:t>küçük</w:t>
      </w:r>
      <w:proofErr w:type="spellEnd"/>
      <w:r>
        <w:t xml:space="preserve"> </w:t>
      </w:r>
      <w:proofErr w:type="spellStart"/>
      <w:r>
        <w:t>boyutlu</w:t>
      </w:r>
      <w:proofErr w:type="spellEnd"/>
      <w:r>
        <w:t xml:space="preserve"> </w:t>
      </w:r>
      <w:proofErr w:type="spellStart"/>
      <w:r>
        <w:t>ürünlerin</w:t>
      </w:r>
      <w:proofErr w:type="spellEnd"/>
      <w:r>
        <w:t xml:space="preserve"> </w:t>
      </w:r>
      <w:proofErr w:type="spellStart"/>
      <w:r>
        <w:t>daha</w:t>
      </w:r>
      <w:proofErr w:type="spellEnd"/>
      <w:r>
        <w:t xml:space="preserve"> </w:t>
      </w:r>
      <w:proofErr w:type="spellStart"/>
      <w:r>
        <w:t>çok</w:t>
      </w:r>
      <w:proofErr w:type="spellEnd"/>
      <w:r>
        <w:t xml:space="preserve"> </w:t>
      </w:r>
      <w:proofErr w:type="spellStart"/>
      <w:r>
        <w:t>tercih</w:t>
      </w:r>
      <w:proofErr w:type="spellEnd"/>
      <w:r>
        <w:t xml:space="preserve"> </w:t>
      </w:r>
      <w:proofErr w:type="spellStart"/>
      <w:r>
        <w:t>edildiği</w:t>
      </w:r>
      <w:proofErr w:type="spellEnd"/>
      <w:r>
        <w:t xml:space="preserve"> de </w:t>
      </w:r>
      <w:proofErr w:type="spellStart"/>
      <w:r>
        <w:t>gözlemlenmiştir</w:t>
      </w:r>
      <w:proofErr w:type="spellEnd"/>
      <w:r>
        <w:t>.</w:t>
      </w:r>
    </w:p>
    <w:p w:rsidR="00FC0195" w:rsidRDefault="00FC0195" w:rsidP="00FC0195">
      <w:pPr>
        <w:pStyle w:val="Balk4"/>
      </w:pPr>
      <w:r>
        <w:t xml:space="preserve">4.1 </w:t>
      </w:r>
      <w:proofErr w:type="spellStart"/>
      <w:r>
        <w:t>Temel</w:t>
      </w:r>
      <w:proofErr w:type="spellEnd"/>
      <w:r>
        <w:t xml:space="preserve"> </w:t>
      </w:r>
      <w:proofErr w:type="spellStart"/>
      <w:r>
        <w:t>Bulguların</w:t>
      </w:r>
      <w:proofErr w:type="spellEnd"/>
      <w:r>
        <w:t xml:space="preserve"> </w:t>
      </w:r>
      <w:proofErr w:type="spellStart"/>
      <w:r>
        <w:t>Özeti</w:t>
      </w:r>
      <w:proofErr w:type="spellEnd"/>
    </w:p>
    <w:p w:rsidR="00FC0195" w:rsidRDefault="00FC0195" w:rsidP="00FC0195">
      <w:pPr>
        <w:numPr>
          <w:ilvl w:val="0"/>
          <w:numId w:val="13"/>
        </w:numPr>
        <w:spacing w:before="100" w:beforeAutospacing="1" w:after="100" w:afterAutospacing="1" w:line="240" w:lineRule="auto"/>
      </w:pPr>
      <w:proofErr w:type="spellStart"/>
      <w:r>
        <w:t>Avokado</w:t>
      </w:r>
      <w:proofErr w:type="spellEnd"/>
      <w:r>
        <w:t xml:space="preserve"> </w:t>
      </w:r>
      <w:proofErr w:type="spellStart"/>
      <w:r>
        <w:t>fiyatları</w:t>
      </w:r>
      <w:proofErr w:type="spellEnd"/>
      <w:r>
        <w:t xml:space="preserve"> </w:t>
      </w:r>
      <w:proofErr w:type="spellStart"/>
      <w:r>
        <w:t>mevsimsel</w:t>
      </w:r>
      <w:proofErr w:type="spellEnd"/>
      <w:r>
        <w:t xml:space="preserve"> </w:t>
      </w:r>
      <w:proofErr w:type="spellStart"/>
      <w:r>
        <w:t>dalgalanmalar</w:t>
      </w:r>
      <w:proofErr w:type="spellEnd"/>
      <w:r>
        <w:t xml:space="preserve"> </w:t>
      </w:r>
      <w:proofErr w:type="spellStart"/>
      <w:r>
        <w:t>göstermektedir</w:t>
      </w:r>
      <w:proofErr w:type="spellEnd"/>
      <w:r>
        <w:t>.</w:t>
      </w:r>
    </w:p>
    <w:p w:rsidR="00FC0195" w:rsidRDefault="00FC0195" w:rsidP="00FC0195">
      <w:pPr>
        <w:numPr>
          <w:ilvl w:val="0"/>
          <w:numId w:val="13"/>
        </w:numPr>
        <w:spacing w:before="100" w:beforeAutospacing="1" w:after="100" w:afterAutospacing="1" w:line="240" w:lineRule="auto"/>
      </w:pPr>
      <w:proofErr w:type="spellStart"/>
      <w:r>
        <w:t>Organik</w:t>
      </w:r>
      <w:proofErr w:type="spellEnd"/>
      <w:r>
        <w:t xml:space="preserve"> </w:t>
      </w:r>
      <w:proofErr w:type="spellStart"/>
      <w:r>
        <w:t>ürünler</w:t>
      </w:r>
      <w:proofErr w:type="spellEnd"/>
      <w:r>
        <w:t xml:space="preserve"> her </w:t>
      </w:r>
      <w:proofErr w:type="spellStart"/>
      <w:r>
        <w:t>bölgede</w:t>
      </w:r>
      <w:proofErr w:type="spellEnd"/>
      <w:r>
        <w:t xml:space="preserve"> </w:t>
      </w:r>
      <w:proofErr w:type="spellStart"/>
      <w:r>
        <w:t>daha</w:t>
      </w:r>
      <w:proofErr w:type="spellEnd"/>
      <w:r>
        <w:t xml:space="preserve"> </w:t>
      </w:r>
      <w:proofErr w:type="spellStart"/>
      <w:r>
        <w:t>pahalıdır</w:t>
      </w:r>
      <w:proofErr w:type="spellEnd"/>
      <w:r>
        <w:t>.</w:t>
      </w:r>
    </w:p>
    <w:p w:rsidR="00FC0195" w:rsidRDefault="00FC0195" w:rsidP="00FC0195">
      <w:pPr>
        <w:numPr>
          <w:ilvl w:val="0"/>
          <w:numId w:val="13"/>
        </w:numPr>
        <w:spacing w:before="100" w:beforeAutospacing="1" w:after="100" w:afterAutospacing="1" w:line="240" w:lineRule="auto"/>
      </w:pPr>
      <w:proofErr w:type="spellStart"/>
      <w:r>
        <w:t>Batı</w:t>
      </w:r>
      <w:proofErr w:type="spellEnd"/>
      <w:r>
        <w:t xml:space="preserve"> </w:t>
      </w:r>
      <w:proofErr w:type="spellStart"/>
      <w:r>
        <w:t>yakası</w:t>
      </w:r>
      <w:proofErr w:type="spellEnd"/>
      <w:r>
        <w:t xml:space="preserve"> </w:t>
      </w:r>
      <w:proofErr w:type="spellStart"/>
      <w:r>
        <w:t>bölgelerinde</w:t>
      </w:r>
      <w:proofErr w:type="spellEnd"/>
      <w:r>
        <w:t xml:space="preserve"> </w:t>
      </w:r>
      <w:proofErr w:type="spellStart"/>
      <w:r>
        <w:t>fiyatlar</w:t>
      </w:r>
      <w:proofErr w:type="spellEnd"/>
      <w:r>
        <w:t xml:space="preserve"> </w:t>
      </w:r>
      <w:proofErr w:type="spellStart"/>
      <w:r>
        <w:t>ortalamanın</w:t>
      </w:r>
      <w:proofErr w:type="spellEnd"/>
      <w:r>
        <w:t xml:space="preserve"> </w:t>
      </w:r>
      <w:proofErr w:type="spellStart"/>
      <w:r>
        <w:t>üzerindedir</w:t>
      </w:r>
      <w:proofErr w:type="spellEnd"/>
      <w:r>
        <w:t>.</w:t>
      </w:r>
    </w:p>
    <w:p w:rsidR="00FC0195" w:rsidRDefault="00FC0195" w:rsidP="00FC0195">
      <w:pPr>
        <w:numPr>
          <w:ilvl w:val="0"/>
          <w:numId w:val="13"/>
        </w:numPr>
        <w:spacing w:before="100" w:beforeAutospacing="1" w:after="100" w:afterAutospacing="1" w:line="240" w:lineRule="auto"/>
      </w:pPr>
      <w:proofErr w:type="spellStart"/>
      <w:r>
        <w:t>Fiyat</w:t>
      </w:r>
      <w:proofErr w:type="spellEnd"/>
      <w:r>
        <w:t xml:space="preserve"> </w:t>
      </w:r>
      <w:proofErr w:type="spellStart"/>
      <w:r>
        <w:t>arttığında</w:t>
      </w:r>
      <w:proofErr w:type="spellEnd"/>
      <w:r>
        <w:t xml:space="preserve"> </w:t>
      </w:r>
      <w:proofErr w:type="spellStart"/>
      <w:r>
        <w:t>satış</w:t>
      </w:r>
      <w:proofErr w:type="spellEnd"/>
      <w:r>
        <w:t xml:space="preserve"> </w:t>
      </w:r>
      <w:proofErr w:type="spellStart"/>
      <w:r>
        <w:t>hacmi</w:t>
      </w:r>
      <w:proofErr w:type="spellEnd"/>
      <w:r>
        <w:t xml:space="preserve"> </w:t>
      </w:r>
      <w:proofErr w:type="spellStart"/>
      <w:r>
        <w:t>azalma</w:t>
      </w:r>
      <w:proofErr w:type="spellEnd"/>
      <w:r>
        <w:t xml:space="preserve"> </w:t>
      </w:r>
      <w:proofErr w:type="spellStart"/>
      <w:r>
        <w:t>eğilimi</w:t>
      </w:r>
      <w:proofErr w:type="spellEnd"/>
      <w:r>
        <w:t xml:space="preserve"> </w:t>
      </w:r>
      <w:proofErr w:type="spellStart"/>
      <w:r>
        <w:t>göstermektedir</w:t>
      </w:r>
      <w:proofErr w:type="spellEnd"/>
      <w:r>
        <w:t>.</w:t>
      </w:r>
    </w:p>
    <w:p w:rsidR="00FC0195" w:rsidRDefault="00FC0195" w:rsidP="00FC0195">
      <w:pPr>
        <w:numPr>
          <w:ilvl w:val="0"/>
          <w:numId w:val="13"/>
        </w:numPr>
        <w:spacing w:before="100" w:beforeAutospacing="1" w:after="100" w:afterAutospacing="1" w:line="240" w:lineRule="auto"/>
      </w:pPr>
      <w:proofErr w:type="spellStart"/>
      <w:r>
        <w:t>En</w:t>
      </w:r>
      <w:proofErr w:type="spellEnd"/>
      <w:r>
        <w:t xml:space="preserve"> </w:t>
      </w:r>
      <w:proofErr w:type="spellStart"/>
      <w:r>
        <w:t>çok</w:t>
      </w:r>
      <w:proofErr w:type="spellEnd"/>
      <w:r>
        <w:t xml:space="preserve"> </w:t>
      </w:r>
      <w:proofErr w:type="spellStart"/>
      <w:r>
        <w:t>tercih</w:t>
      </w:r>
      <w:proofErr w:type="spellEnd"/>
      <w:r>
        <w:t xml:space="preserve"> </w:t>
      </w:r>
      <w:proofErr w:type="spellStart"/>
      <w:r>
        <w:t>edilen</w:t>
      </w:r>
      <w:proofErr w:type="spellEnd"/>
      <w:r>
        <w:t xml:space="preserve"> </w:t>
      </w:r>
      <w:proofErr w:type="spellStart"/>
      <w:r>
        <w:t>ürün</w:t>
      </w:r>
      <w:proofErr w:type="spellEnd"/>
      <w:r>
        <w:t xml:space="preserve"> </w:t>
      </w:r>
      <w:proofErr w:type="spellStart"/>
      <w:r>
        <w:t>boyutu</w:t>
      </w:r>
      <w:proofErr w:type="spellEnd"/>
      <w:r>
        <w:t xml:space="preserve"> </w:t>
      </w:r>
      <w:proofErr w:type="spellStart"/>
      <w:r>
        <w:t>Small’dur</w:t>
      </w:r>
      <w:proofErr w:type="spellEnd"/>
      <w:r>
        <w:t>.</w:t>
      </w:r>
    </w:p>
    <w:p w:rsidR="00FC0195" w:rsidRDefault="00FC0195" w:rsidP="00FC0195">
      <w:pPr>
        <w:pStyle w:val="Balk4"/>
      </w:pPr>
      <w:r>
        <w:t xml:space="preserve">4.2 </w:t>
      </w:r>
      <w:proofErr w:type="spellStart"/>
      <w:r>
        <w:t>Politika</w:t>
      </w:r>
      <w:proofErr w:type="spellEnd"/>
      <w:r>
        <w:t xml:space="preserve"> </w:t>
      </w:r>
      <w:proofErr w:type="spellStart"/>
      <w:r>
        <w:t>ve</w:t>
      </w:r>
      <w:proofErr w:type="spellEnd"/>
      <w:r>
        <w:t xml:space="preserve"> </w:t>
      </w:r>
      <w:proofErr w:type="spellStart"/>
      <w:r>
        <w:t>Pazarlama</w:t>
      </w:r>
      <w:proofErr w:type="spellEnd"/>
      <w:r>
        <w:t xml:space="preserve"> </w:t>
      </w:r>
      <w:proofErr w:type="spellStart"/>
      <w:r>
        <w:t>Önerileri</w:t>
      </w:r>
      <w:proofErr w:type="spellEnd"/>
    </w:p>
    <w:p w:rsidR="00FC0195" w:rsidRDefault="00FC0195" w:rsidP="00FC0195">
      <w:pPr>
        <w:numPr>
          <w:ilvl w:val="0"/>
          <w:numId w:val="14"/>
        </w:numPr>
        <w:spacing w:before="100" w:beforeAutospacing="1" w:after="100" w:afterAutospacing="1" w:line="240" w:lineRule="auto"/>
      </w:pPr>
      <w:proofErr w:type="spellStart"/>
      <w:r>
        <w:rPr>
          <w:rStyle w:val="Gl"/>
        </w:rPr>
        <w:t>Üreticiler</w:t>
      </w:r>
      <w:proofErr w:type="spellEnd"/>
      <w:r>
        <w:rPr>
          <w:rStyle w:val="Gl"/>
        </w:rPr>
        <w:t xml:space="preserve"> </w:t>
      </w:r>
      <w:proofErr w:type="spellStart"/>
      <w:r>
        <w:rPr>
          <w:rStyle w:val="Gl"/>
        </w:rPr>
        <w:t>için</w:t>
      </w:r>
      <w:proofErr w:type="spellEnd"/>
      <w:r>
        <w:t xml:space="preserve">: </w:t>
      </w:r>
      <w:proofErr w:type="spellStart"/>
      <w:r>
        <w:t>Mevsimsel</w:t>
      </w:r>
      <w:proofErr w:type="spellEnd"/>
      <w:r>
        <w:t xml:space="preserve"> </w:t>
      </w:r>
      <w:proofErr w:type="spellStart"/>
      <w:r>
        <w:t>arz-talep</w:t>
      </w:r>
      <w:proofErr w:type="spellEnd"/>
      <w:r>
        <w:t xml:space="preserve"> </w:t>
      </w:r>
      <w:proofErr w:type="spellStart"/>
      <w:r>
        <w:t>dengesine</w:t>
      </w:r>
      <w:proofErr w:type="spellEnd"/>
      <w:r>
        <w:t xml:space="preserve"> </w:t>
      </w:r>
      <w:proofErr w:type="spellStart"/>
      <w:r>
        <w:t>dikkat</w:t>
      </w:r>
      <w:proofErr w:type="spellEnd"/>
      <w:r>
        <w:t xml:space="preserve"> </w:t>
      </w:r>
      <w:proofErr w:type="spellStart"/>
      <w:r>
        <w:t>edilerek</w:t>
      </w:r>
      <w:proofErr w:type="spellEnd"/>
      <w:r>
        <w:t xml:space="preserve"> </w:t>
      </w:r>
      <w:proofErr w:type="spellStart"/>
      <w:r>
        <w:t>üretim</w:t>
      </w:r>
      <w:proofErr w:type="spellEnd"/>
      <w:r>
        <w:t xml:space="preserve"> </w:t>
      </w:r>
      <w:proofErr w:type="spellStart"/>
      <w:r>
        <w:t>planlaması</w:t>
      </w:r>
      <w:proofErr w:type="spellEnd"/>
      <w:r>
        <w:t xml:space="preserve"> </w:t>
      </w:r>
      <w:proofErr w:type="spellStart"/>
      <w:r>
        <w:t>yapılmalıdır</w:t>
      </w:r>
      <w:proofErr w:type="spellEnd"/>
      <w:r>
        <w:t>.</w:t>
      </w:r>
    </w:p>
    <w:p w:rsidR="00FC0195" w:rsidRDefault="00FC0195" w:rsidP="00FC0195">
      <w:pPr>
        <w:numPr>
          <w:ilvl w:val="0"/>
          <w:numId w:val="14"/>
        </w:numPr>
        <w:spacing w:before="100" w:beforeAutospacing="1" w:after="100" w:afterAutospacing="1" w:line="240" w:lineRule="auto"/>
      </w:pPr>
      <w:proofErr w:type="spellStart"/>
      <w:r>
        <w:rPr>
          <w:rStyle w:val="Gl"/>
        </w:rPr>
        <w:t>Perakendeciler</w:t>
      </w:r>
      <w:proofErr w:type="spellEnd"/>
      <w:r>
        <w:rPr>
          <w:rStyle w:val="Gl"/>
        </w:rPr>
        <w:t xml:space="preserve"> </w:t>
      </w:r>
      <w:proofErr w:type="spellStart"/>
      <w:r>
        <w:rPr>
          <w:rStyle w:val="Gl"/>
        </w:rPr>
        <w:t>için</w:t>
      </w:r>
      <w:proofErr w:type="spellEnd"/>
      <w:r>
        <w:t xml:space="preserve">: </w:t>
      </w:r>
      <w:proofErr w:type="spellStart"/>
      <w:r>
        <w:t>Organik</w:t>
      </w:r>
      <w:proofErr w:type="spellEnd"/>
      <w:r>
        <w:t xml:space="preserve"> </w:t>
      </w:r>
      <w:proofErr w:type="spellStart"/>
      <w:r>
        <w:t>ürünlere</w:t>
      </w:r>
      <w:proofErr w:type="spellEnd"/>
      <w:r>
        <w:t xml:space="preserve"> </w:t>
      </w:r>
      <w:proofErr w:type="spellStart"/>
      <w:r>
        <w:t>yönelik</w:t>
      </w:r>
      <w:proofErr w:type="spellEnd"/>
      <w:r>
        <w:t xml:space="preserve"> </w:t>
      </w:r>
      <w:proofErr w:type="spellStart"/>
      <w:r>
        <w:t>kampanyalar</w:t>
      </w:r>
      <w:proofErr w:type="spellEnd"/>
      <w:r>
        <w:t xml:space="preserve">, </w:t>
      </w:r>
      <w:proofErr w:type="spellStart"/>
      <w:r>
        <w:t>özellikle</w:t>
      </w:r>
      <w:proofErr w:type="spellEnd"/>
      <w:r>
        <w:t xml:space="preserve"> </w:t>
      </w:r>
      <w:proofErr w:type="spellStart"/>
      <w:r>
        <w:t>gelir</w:t>
      </w:r>
      <w:proofErr w:type="spellEnd"/>
      <w:r>
        <w:t xml:space="preserve"> </w:t>
      </w:r>
      <w:proofErr w:type="spellStart"/>
      <w:r>
        <w:t>düzeyi</w:t>
      </w:r>
      <w:proofErr w:type="spellEnd"/>
      <w:r>
        <w:t xml:space="preserve"> </w:t>
      </w:r>
      <w:proofErr w:type="spellStart"/>
      <w:r>
        <w:t>yüksek</w:t>
      </w:r>
      <w:proofErr w:type="spellEnd"/>
      <w:r>
        <w:t xml:space="preserve"> </w:t>
      </w:r>
      <w:proofErr w:type="spellStart"/>
      <w:r>
        <w:t>bölgelerde</w:t>
      </w:r>
      <w:proofErr w:type="spellEnd"/>
      <w:r>
        <w:t xml:space="preserve"> </w:t>
      </w:r>
      <w:proofErr w:type="spellStart"/>
      <w:r>
        <w:t>artırılabilir</w:t>
      </w:r>
      <w:proofErr w:type="spellEnd"/>
      <w:r>
        <w:t>.</w:t>
      </w:r>
    </w:p>
    <w:p w:rsidR="00FC0195" w:rsidRDefault="00FC0195" w:rsidP="00FC0195">
      <w:pPr>
        <w:numPr>
          <w:ilvl w:val="0"/>
          <w:numId w:val="14"/>
        </w:numPr>
        <w:spacing w:before="100" w:beforeAutospacing="1" w:after="100" w:afterAutospacing="1" w:line="240" w:lineRule="auto"/>
      </w:pPr>
      <w:proofErr w:type="spellStart"/>
      <w:r>
        <w:rPr>
          <w:rStyle w:val="Gl"/>
        </w:rPr>
        <w:t>Tüketici</w:t>
      </w:r>
      <w:proofErr w:type="spellEnd"/>
      <w:r>
        <w:rPr>
          <w:rStyle w:val="Gl"/>
        </w:rPr>
        <w:t xml:space="preserve"> </w:t>
      </w:r>
      <w:proofErr w:type="spellStart"/>
      <w:r>
        <w:rPr>
          <w:rStyle w:val="Gl"/>
        </w:rPr>
        <w:t>eğilimleri</w:t>
      </w:r>
      <w:proofErr w:type="spellEnd"/>
      <w:r>
        <w:t xml:space="preserve">: </w:t>
      </w:r>
      <w:proofErr w:type="spellStart"/>
      <w:r>
        <w:t>Küçük</w:t>
      </w:r>
      <w:proofErr w:type="spellEnd"/>
      <w:r>
        <w:t xml:space="preserve"> </w:t>
      </w:r>
      <w:proofErr w:type="spellStart"/>
      <w:r>
        <w:t>boyutlu</w:t>
      </w:r>
      <w:proofErr w:type="spellEnd"/>
      <w:r>
        <w:t xml:space="preserve"> </w:t>
      </w:r>
      <w:proofErr w:type="spellStart"/>
      <w:r>
        <w:t>ürünlerin</w:t>
      </w:r>
      <w:proofErr w:type="spellEnd"/>
      <w:r>
        <w:t xml:space="preserve"> </w:t>
      </w:r>
      <w:proofErr w:type="spellStart"/>
      <w:r>
        <w:t>daha</w:t>
      </w:r>
      <w:proofErr w:type="spellEnd"/>
      <w:r>
        <w:t xml:space="preserve"> </w:t>
      </w:r>
      <w:proofErr w:type="spellStart"/>
      <w:r>
        <w:t>çok</w:t>
      </w:r>
      <w:proofErr w:type="spellEnd"/>
      <w:r>
        <w:t xml:space="preserve"> </w:t>
      </w:r>
      <w:proofErr w:type="spellStart"/>
      <w:r>
        <w:t>tercih</w:t>
      </w:r>
      <w:proofErr w:type="spellEnd"/>
      <w:r>
        <w:t xml:space="preserve"> </w:t>
      </w:r>
      <w:proofErr w:type="spellStart"/>
      <w:r>
        <w:t>edilmesi</w:t>
      </w:r>
      <w:proofErr w:type="spellEnd"/>
      <w:r>
        <w:t xml:space="preserve">, </w:t>
      </w:r>
      <w:proofErr w:type="spellStart"/>
      <w:r>
        <w:t>bu</w:t>
      </w:r>
      <w:proofErr w:type="spellEnd"/>
      <w:r>
        <w:t xml:space="preserve"> </w:t>
      </w:r>
      <w:proofErr w:type="spellStart"/>
      <w:r>
        <w:t>ürünlerin</w:t>
      </w:r>
      <w:proofErr w:type="spellEnd"/>
      <w:r>
        <w:t xml:space="preserve"> </w:t>
      </w:r>
      <w:proofErr w:type="spellStart"/>
      <w:r>
        <w:t>pazarlamada</w:t>
      </w:r>
      <w:proofErr w:type="spellEnd"/>
      <w:r>
        <w:t xml:space="preserve"> </w:t>
      </w:r>
      <w:proofErr w:type="spellStart"/>
      <w:r>
        <w:t>öne</w:t>
      </w:r>
      <w:proofErr w:type="spellEnd"/>
      <w:r>
        <w:t xml:space="preserve"> </w:t>
      </w:r>
      <w:proofErr w:type="spellStart"/>
      <w:r>
        <w:t>çıkarılmasını</w:t>
      </w:r>
      <w:proofErr w:type="spellEnd"/>
      <w:r>
        <w:t xml:space="preserve"> </w:t>
      </w:r>
      <w:proofErr w:type="spellStart"/>
      <w:r>
        <w:t>gerekli</w:t>
      </w:r>
      <w:proofErr w:type="spellEnd"/>
      <w:r>
        <w:t xml:space="preserve"> </w:t>
      </w:r>
      <w:proofErr w:type="spellStart"/>
      <w:r>
        <w:t>kılmaktadır</w:t>
      </w:r>
      <w:proofErr w:type="spellEnd"/>
      <w:r>
        <w:t>.</w:t>
      </w:r>
    </w:p>
    <w:p w:rsidR="00FC0195" w:rsidRDefault="00FC0195" w:rsidP="00FC0195">
      <w:pPr>
        <w:pStyle w:val="Balk4"/>
      </w:pPr>
      <w:r>
        <w:t xml:space="preserve">4.3 </w:t>
      </w:r>
      <w:proofErr w:type="spellStart"/>
      <w:r>
        <w:t>Gelecekteki</w:t>
      </w:r>
      <w:proofErr w:type="spellEnd"/>
      <w:r>
        <w:t xml:space="preserve"> </w:t>
      </w:r>
      <w:proofErr w:type="spellStart"/>
      <w:r>
        <w:t>Araştırmalar</w:t>
      </w:r>
      <w:proofErr w:type="spellEnd"/>
      <w:r>
        <w:t xml:space="preserve"> </w:t>
      </w:r>
      <w:proofErr w:type="spellStart"/>
      <w:r>
        <w:t>İçin</w:t>
      </w:r>
      <w:proofErr w:type="spellEnd"/>
      <w:r>
        <w:t xml:space="preserve"> </w:t>
      </w:r>
      <w:proofErr w:type="spellStart"/>
      <w:r>
        <w:t>Öneriler</w:t>
      </w:r>
      <w:proofErr w:type="spellEnd"/>
    </w:p>
    <w:p w:rsidR="00FC0195" w:rsidRDefault="00FC0195" w:rsidP="00FC0195">
      <w:pPr>
        <w:spacing w:before="100" w:beforeAutospacing="1" w:after="100" w:afterAutospacing="1"/>
      </w:pPr>
      <w:r>
        <w:t xml:space="preserve">Bu </w:t>
      </w:r>
      <w:proofErr w:type="spellStart"/>
      <w:r>
        <w:t>çalışmada</w:t>
      </w:r>
      <w:proofErr w:type="spellEnd"/>
      <w:r>
        <w:t xml:space="preserve"> </w:t>
      </w:r>
      <w:proofErr w:type="spellStart"/>
      <w:r>
        <w:t>sadece</w:t>
      </w:r>
      <w:proofErr w:type="spellEnd"/>
      <w:r>
        <w:t xml:space="preserve"> ABD </w:t>
      </w:r>
      <w:proofErr w:type="spellStart"/>
      <w:r>
        <w:t>pazarı</w:t>
      </w:r>
      <w:proofErr w:type="spellEnd"/>
      <w:r>
        <w:t xml:space="preserve"> </w:t>
      </w:r>
      <w:proofErr w:type="spellStart"/>
      <w:r>
        <w:t>ele</w:t>
      </w:r>
      <w:proofErr w:type="spellEnd"/>
      <w:r>
        <w:t xml:space="preserve"> </w:t>
      </w:r>
      <w:proofErr w:type="spellStart"/>
      <w:r>
        <w:t>alınmıştır</w:t>
      </w:r>
      <w:proofErr w:type="spellEnd"/>
      <w:r>
        <w:t xml:space="preserve">. </w:t>
      </w:r>
      <w:proofErr w:type="spellStart"/>
      <w:r>
        <w:t>Farklı</w:t>
      </w:r>
      <w:proofErr w:type="spellEnd"/>
      <w:r>
        <w:t xml:space="preserve"> </w:t>
      </w:r>
      <w:proofErr w:type="spellStart"/>
      <w:r>
        <w:t>ülkelerdeki</w:t>
      </w:r>
      <w:proofErr w:type="spellEnd"/>
      <w:r>
        <w:t xml:space="preserve"> </w:t>
      </w:r>
      <w:proofErr w:type="spellStart"/>
      <w:r>
        <w:t>fiyat</w:t>
      </w:r>
      <w:proofErr w:type="spellEnd"/>
      <w:r>
        <w:t xml:space="preserve"> </w:t>
      </w:r>
      <w:proofErr w:type="spellStart"/>
      <w:r>
        <w:t>ve</w:t>
      </w:r>
      <w:proofErr w:type="spellEnd"/>
      <w:r>
        <w:t xml:space="preserve"> </w:t>
      </w:r>
      <w:proofErr w:type="spellStart"/>
      <w:r>
        <w:t>tüketim</w:t>
      </w:r>
      <w:proofErr w:type="spellEnd"/>
      <w:r>
        <w:t xml:space="preserve"> </w:t>
      </w:r>
      <w:proofErr w:type="spellStart"/>
      <w:r>
        <w:t>eğilimlerini</w:t>
      </w:r>
      <w:proofErr w:type="spellEnd"/>
      <w:r>
        <w:t xml:space="preserve"> </w:t>
      </w:r>
      <w:proofErr w:type="spellStart"/>
      <w:r>
        <w:t>karşılaştırmak</w:t>
      </w:r>
      <w:proofErr w:type="spellEnd"/>
      <w:r>
        <w:t xml:space="preserve">, </w:t>
      </w:r>
      <w:proofErr w:type="spellStart"/>
      <w:r>
        <w:t>küresel</w:t>
      </w:r>
      <w:proofErr w:type="spellEnd"/>
      <w:r>
        <w:t xml:space="preserve"> </w:t>
      </w:r>
      <w:proofErr w:type="spellStart"/>
      <w:r>
        <w:t>eğilimlerin</w:t>
      </w:r>
      <w:proofErr w:type="spellEnd"/>
      <w:r>
        <w:t xml:space="preserve"> </w:t>
      </w:r>
      <w:proofErr w:type="spellStart"/>
      <w:r>
        <w:t>belirlenmesi</w:t>
      </w:r>
      <w:proofErr w:type="spellEnd"/>
      <w:r>
        <w:t xml:space="preserve"> </w:t>
      </w:r>
      <w:proofErr w:type="spellStart"/>
      <w:r>
        <w:t>açısından</w:t>
      </w:r>
      <w:proofErr w:type="spellEnd"/>
      <w:r>
        <w:t xml:space="preserve"> </w:t>
      </w:r>
      <w:proofErr w:type="spellStart"/>
      <w:r>
        <w:t>önemlidir</w:t>
      </w:r>
      <w:proofErr w:type="spellEnd"/>
      <w:r>
        <w:t xml:space="preserve">. </w:t>
      </w:r>
      <w:proofErr w:type="spellStart"/>
      <w:r>
        <w:t>Ayrıca</w:t>
      </w:r>
      <w:proofErr w:type="spellEnd"/>
      <w:r>
        <w:t xml:space="preserve"> </w:t>
      </w:r>
      <w:proofErr w:type="spellStart"/>
      <w:r>
        <w:t>pandemi</w:t>
      </w:r>
      <w:proofErr w:type="spellEnd"/>
      <w:r>
        <w:t xml:space="preserve"> </w:t>
      </w:r>
      <w:proofErr w:type="spellStart"/>
      <w:r>
        <w:t>sonrası</w:t>
      </w:r>
      <w:proofErr w:type="spellEnd"/>
      <w:r>
        <w:t xml:space="preserve"> </w:t>
      </w:r>
      <w:proofErr w:type="spellStart"/>
      <w:r>
        <w:t>dönem</w:t>
      </w:r>
      <w:proofErr w:type="spellEnd"/>
      <w:r>
        <w:t xml:space="preserve"> </w:t>
      </w:r>
      <w:proofErr w:type="spellStart"/>
      <w:r>
        <w:t>gibi</w:t>
      </w:r>
      <w:proofErr w:type="spellEnd"/>
      <w:r>
        <w:t xml:space="preserve"> </w:t>
      </w:r>
      <w:proofErr w:type="spellStart"/>
      <w:r>
        <w:t>dışsal</w:t>
      </w:r>
      <w:proofErr w:type="spellEnd"/>
      <w:r>
        <w:t xml:space="preserve"> </w:t>
      </w:r>
      <w:proofErr w:type="spellStart"/>
      <w:r>
        <w:t>şokların</w:t>
      </w:r>
      <w:proofErr w:type="spellEnd"/>
      <w:r>
        <w:t xml:space="preserve"> </w:t>
      </w:r>
      <w:proofErr w:type="spellStart"/>
      <w:r>
        <w:t>etkileri</w:t>
      </w:r>
      <w:proofErr w:type="spellEnd"/>
      <w:r>
        <w:t xml:space="preserve"> de </w:t>
      </w:r>
      <w:proofErr w:type="spellStart"/>
      <w:r>
        <w:t>gelecekteki</w:t>
      </w:r>
      <w:proofErr w:type="spellEnd"/>
      <w:r>
        <w:t xml:space="preserve"> </w:t>
      </w:r>
      <w:proofErr w:type="spellStart"/>
      <w:r>
        <w:t>çalışmalarda</w:t>
      </w:r>
      <w:proofErr w:type="spellEnd"/>
      <w:r>
        <w:t xml:space="preserve"> </w:t>
      </w:r>
      <w:proofErr w:type="spellStart"/>
      <w:r>
        <w:t>değerlendirilebilir</w:t>
      </w:r>
      <w:proofErr w:type="spellEnd"/>
      <w:r>
        <w:t>.</w:t>
      </w:r>
    </w:p>
    <w:p w:rsidR="00FC0195" w:rsidRDefault="00FC0195" w:rsidP="00FC0195">
      <w:pPr>
        <w:pStyle w:val="NormalWeb"/>
      </w:pPr>
    </w:p>
    <w:p w:rsidR="00FC0195" w:rsidRDefault="00FC0195" w:rsidP="00FC0195">
      <w:pPr>
        <w:pStyle w:val="NormalWeb"/>
      </w:pPr>
    </w:p>
    <w:p w:rsidR="00FC0195" w:rsidRDefault="00FC0195" w:rsidP="00FC0195">
      <w:pPr>
        <w:pStyle w:val="NormalWeb"/>
      </w:pPr>
    </w:p>
    <w:p w:rsidR="00FC0195" w:rsidRDefault="00FC0195" w:rsidP="00FC0195">
      <w:pPr>
        <w:pStyle w:val="NormalWeb"/>
      </w:pPr>
    </w:p>
    <w:p w:rsidR="00FC0195" w:rsidRDefault="00FC0195" w:rsidP="00FC0195">
      <w:pPr>
        <w:pStyle w:val="NormalWeb"/>
      </w:pPr>
    </w:p>
    <w:p w:rsidR="00FC0195" w:rsidRDefault="00FC0195" w:rsidP="00FC0195">
      <w:pPr>
        <w:pStyle w:val="NormalWeb"/>
      </w:pPr>
    </w:p>
    <w:p w:rsidR="00FC0195" w:rsidRDefault="00FC0195" w:rsidP="00FC0195">
      <w:pPr>
        <w:pStyle w:val="Balk2"/>
      </w:pPr>
      <w:r>
        <w:lastRenderedPageBreak/>
        <w:t xml:space="preserve">5. </w:t>
      </w:r>
      <w:proofErr w:type="spellStart"/>
      <w:r>
        <w:t>Gelecek</w:t>
      </w:r>
      <w:proofErr w:type="spellEnd"/>
      <w:r>
        <w:t xml:space="preserve"> </w:t>
      </w:r>
      <w:proofErr w:type="spellStart"/>
      <w:r>
        <w:t>Çalışmalar</w:t>
      </w:r>
      <w:proofErr w:type="spellEnd"/>
      <w:r>
        <w:t xml:space="preserve"> </w:t>
      </w:r>
      <w:proofErr w:type="spellStart"/>
      <w:r>
        <w:t>İçin</w:t>
      </w:r>
      <w:proofErr w:type="spellEnd"/>
      <w:r>
        <w:t xml:space="preserve"> </w:t>
      </w:r>
      <w:proofErr w:type="spellStart"/>
      <w:r>
        <w:t>Öneriler</w:t>
      </w:r>
      <w:proofErr w:type="spellEnd"/>
    </w:p>
    <w:p w:rsidR="00FC0195" w:rsidRDefault="00FC0195" w:rsidP="00FC0195">
      <w:pPr>
        <w:spacing w:before="100" w:beforeAutospacing="1" w:after="100" w:afterAutospacing="1"/>
      </w:pPr>
      <w:r>
        <w:t xml:space="preserve">Bu </w:t>
      </w:r>
      <w:proofErr w:type="spellStart"/>
      <w:r>
        <w:t>çalışmada</w:t>
      </w:r>
      <w:proofErr w:type="spellEnd"/>
      <w:r>
        <w:t xml:space="preserve"> </w:t>
      </w:r>
      <w:proofErr w:type="spellStart"/>
      <w:r>
        <w:t>analiz</w:t>
      </w:r>
      <w:proofErr w:type="spellEnd"/>
      <w:r>
        <w:t xml:space="preserve">, </w:t>
      </w:r>
      <w:proofErr w:type="spellStart"/>
      <w:r>
        <w:t>yalnızca</w:t>
      </w:r>
      <w:proofErr w:type="spellEnd"/>
      <w:r>
        <w:t xml:space="preserve"> 2015–2018 </w:t>
      </w:r>
      <w:proofErr w:type="spellStart"/>
      <w:r>
        <w:t>yılları</w:t>
      </w:r>
      <w:proofErr w:type="spellEnd"/>
      <w:r>
        <w:t xml:space="preserve"> </w:t>
      </w:r>
      <w:proofErr w:type="spellStart"/>
      <w:r>
        <w:t>arasındaki</w:t>
      </w:r>
      <w:proofErr w:type="spellEnd"/>
      <w:r>
        <w:t xml:space="preserve"> ABD </w:t>
      </w:r>
      <w:proofErr w:type="spellStart"/>
      <w:r>
        <w:t>avokado</w:t>
      </w:r>
      <w:proofErr w:type="spellEnd"/>
      <w:r>
        <w:t xml:space="preserve"> </w:t>
      </w:r>
      <w:proofErr w:type="spellStart"/>
      <w:r>
        <w:t>piyasası</w:t>
      </w:r>
      <w:proofErr w:type="spellEnd"/>
      <w:r>
        <w:t xml:space="preserve"> </w:t>
      </w:r>
      <w:proofErr w:type="spellStart"/>
      <w:r>
        <w:t>verileriyle</w:t>
      </w:r>
      <w:proofErr w:type="spellEnd"/>
      <w:r>
        <w:t xml:space="preserve"> </w:t>
      </w:r>
      <w:proofErr w:type="spellStart"/>
      <w:r>
        <w:t>sınırlı</w:t>
      </w:r>
      <w:proofErr w:type="spellEnd"/>
      <w:r>
        <w:t xml:space="preserve"> </w:t>
      </w:r>
      <w:proofErr w:type="spellStart"/>
      <w:r>
        <w:t>tutulmuştur</w:t>
      </w:r>
      <w:proofErr w:type="spellEnd"/>
      <w:r>
        <w:t xml:space="preserve">. </w:t>
      </w:r>
      <w:proofErr w:type="spellStart"/>
      <w:r>
        <w:t>Gelecekteki</w:t>
      </w:r>
      <w:proofErr w:type="spellEnd"/>
      <w:r>
        <w:t xml:space="preserve"> </w:t>
      </w:r>
      <w:proofErr w:type="spellStart"/>
      <w:r>
        <w:t>araştırmalarda</w:t>
      </w:r>
      <w:proofErr w:type="spellEnd"/>
      <w:r>
        <w:t xml:space="preserve"> </w:t>
      </w:r>
      <w:proofErr w:type="spellStart"/>
      <w:r>
        <w:t>daha</w:t>
      </w:r>
      <w:proofErr w:type="spellEnd"/>
      <w:r>
        <w:t xml:space="preserve"> </w:t>
      </w:r>
      <w:proofErr w:type="spellStart"/>
      <w:r>
        <w:t>geniş</w:t>
      </w:r>
      <w:proofErr w:type="spellEnd"/>
      <w:r>
        <w:t xml:space="preserve"> zaman </w:t>
      </w:r>
      <w:proofErr w:type="spellStart"/>
      <w:r>
        <w:t>aralıkları</w:t>
      </w:r>
      <w:proofErr w:type="spellEnd"/>
      <w:r>
        <w:t xml:space="preserve"> </w:t>
      </w:r>
      <w:proofErr w:type="spellStart"/>
      <w:r>
        <w:t>veya</w:t>
      </w:r>
      <w:proofErr w:type="spellEnd"/>
      <w:r>
        <w:t xml:space="preserve"> </w:t>
      </w:r>
      <w:proofErr w:type="spellStart"/>
      <w:r>
        <w:t>farklı</w:t>
      </w:r>
      <w:proofErr w:type="spellEnd"/>
      <w:r>
        <w:t xml:space="preserve"> </w:t>
      </w:r>
      <w:proofErr w:type="spellStart"/>
      <w:r>
        <w:t>ülkeler</w:t>
      </w:r>
      <w:proofErr w:type="spellEnd"/>
      <w:r>
        <w:t xml:space="preserve"> de </w:t>
      </w:r>
      <w:proofErr w:type="spellStart"/>
      <w:r>
        <w:t>değerlendirilerek</w:t>
      </w:r>
      <w:proofErr w:type="spellEnd"/>
      <w:r>
        <w:t xml:space="preserve"> </w:t>
      </w:r>
      <w:proofErr w:type="spellStart"/>
      <w:r>
        <w:t>küresel</w:t>
      </w:r>
      <w:proofErr w:type="spellEnd"/>
      <w:r>
        <w:t xml:space="preserve"> </w:t>
      </w:r>
      <w:proofErr w:type="spellStart"/>
      <w:r>
        <w:t>ölçekte</w:t>
      </w:r>
      <w:proofErr w:type="spellEnd"/>
      <w:r>
        <w:t xml:space="preserve"> </w:t>
      </w:r>
      <w:proofErr w:type="spellStart"/>
      <w:r>
        <w:t>karşılaştırmalı</w:t>
      </w:r>
      <w:proofErr w:type="spellEnd"/>
      <w:r>
        <w:t xml:space="preserve"> </w:t>
      </w:r>
      <w:proofErr w:type="spellStart"/>
      <w:r>
        <w:t>analizler</w:t>
      </w:r>
      <w:proofErr w:type="spellEnd"/>
      <w:r>
        <w:t xml:space="preserve"> </w:t>
      </w:r>
      <w:proofErr w:type="spellStart"/>
      <w:r>
        <w:t>yapılabilir</w:t>
      </w:r>
      <w:proofErr w:type="spellEnd"/>
      <w:r>
        <w:t xml:space="preserve">. </w:t>
      </w:r>
      <w:proofErr w:type="spellStart"/>
      <w:r>
        <w:t>Ayrıca</w:t>
      </w:r>
      <w:proofErr w:type="spellEnd"/>
      <w:r>
        <w:t xml:space="preserve">, </w:t>
      </w:r>
      <w:proofErr w:type="spellStart"/>
      <w:r>
        <w:t>tüketici</w:t>
      </w:r>
      <w:proofErr w:type="spellEnd"/>
      <w:r>
        <w:t xml:space="preserve"> </w:t>
      </w:r>
      <w:proofErr w:type="spellStart"/>
      <w:r>
        <w:t>davranışlarını</w:t>
      </w:r>
      <w:proofErr w:type="spellEnd"/>
      <w:r>
        <w:t xml:space="preserve"> </w:t>
      </w:r>
      <w:proofErr w:type="spellStart"/>
      <w:r>
        <w:t>etkileyen</w:t>
      </w:r>
      <w:proofErr w:type="spellEnd"/>
      <w:r>
        <w:t xml:space="preserve"> </w:t>
      </w:r>
      <w:proofErr w:type="spellStart"/>
      <w:r>
        <w:t>sosyal</w:t>
      </w:r>
      <w:proofErr w:type="spellEnd"/>
      <w:r>
        <w:t xml:space="preserve"> </w:t>
      </w:r>
      <w:proofErr w:type="spellStart"/>
      <w:r>
        <w:t>medya</w:t>
      </w:r>
      <w:proofErr w:type="spellEnd"/>
      <w:r>
        <w:t xml:space="preserve"> </w:t>
      </w:r>
      <w:proofErr w:type="spellStart"/>
      <w:r>
        <w:t>etkisi</w:t>
      </w:r>
      <w:proofErr w:type="spellEnd"/>
      <w:r>
        <w:t xml:space="preserve">, </w:t>
      </w:r>
      <w:proofErr w:type="spellStart"/>
      <w:r>
        <w:t>ekonomik</w:t>
      </w:r>
      <w:proofErr w:type="spellEnd"/>
      <w:r>
        <w:t xml:space="preserve"> </w:t>
      </w:r>
      <w:proofErr w:type="spellStart"/>
      <w:r>
        <w:t>krizler</w:t>
      </w:r>
      <w:proofErr w:type="spellEnd"/>
      <w:r>
        <w:t xml:space="preserve">, </w:t>
      </w:r>
      <w:proofErr w:type="spellStart"/>
      <w:r>
        <w:t>pandemi</w:t>
      </w:r>
      <w:proofErr w:type="spellEnd"/>
      <w:r>
        <w:t xml:space="preserve"> </w:t>
      </w:r>
      <w:proofErr w:type="spellStart"/>
      <w:r>
        <w:t>gibi</w:t>
      </w:r>
      <w:proofErr w:type="spellEnd"/>
      <w:r>
        <w:t xml:space="preserve"> </w:t>
      </w:r>
      <w:proofErr w:type="spellStart"/>
      <w:r>
        <w:t>dışsal</w:t>
      </w:r>
      <w:proofErr w:type="spellEnd"/>
      <w:r>
        <w:t xml:space="preserve"> </w:t>
      </w:r>
      <w:proofErr w:type="spellStart"/>
      <w:r>
        <w:t>faktörlerin</w:t>
      </w:r>
      <w:proofErr w:type="spellEnd"/>
      <w:r>
        <w:t xml:space="preserve"> </w:t>
      </w:r>
      <w:proofErr w:type="spellStart"/>
      <w:r>
        <w:t>fiyatlara</w:t>
      </w:r>
      <w:proofErr w:type="spellEnd"/>
      <w:r>
        <w:t xml:space="preserve"> </w:t>
      </w:r>
      <w:proofErr w:type="spellStart"/>
      <w:r>
        <w:t>ve</w:t>
      </w:r>
      <w:proofErr w:type="spellEnd"/>
      <w:r>
        <w:t xml:space="preserve"> </w:t>
      </w:r>
      <w:proofErr w:type="spellStart"/>
      <w:r>
        <w:t>tüketim</w:t>
      </w:r>
      <w:proofErr w:type="spellEnd"/>
      <w:r>
        <w:t xml:space="preserve"> </w:t>
      </w:r>
      <w:proofErr w:type="spellStart"/>
      <w:r>
        <w:t>alışkanlıklarına</w:t>
      </w:r>
      <w:proofErr w:type="spellEnd"/>
      <w:r>
        <w:t xml:space="preserve"> </w:t>
      </w:r>
      <w:proofErr w:type="spellStart"/>
      <w:r>
        <w:t>etkisi</w:t>
      </w:r>
      <w:proofErr w:type="spellEnd"/>
      <w:r>
        <w:t xml:space="preserve"> de </w:t>
      </w:r>
      <w:proofErr w:type="spellStart"/>
      <w:r>
        <w:t>detaylı</w:t>
      </w:r>
      <w:proofErr w:type="spellEnd"/>
      <w:r>
        <w:t xml:space="preserve"> </w:t>
      </w:r>
      <w:proofErr w:type="spellStart"/>
      <w:r>
        <w:t>şekilde</w:t>
      </w:r>
      <w:proofErr w:type="spellEnd"/>
      <w:r>
        <w:t xml:space="preserve"> </w:t>
      </w:r>
      <w:proofErr w:type="spellStart"/>
      <w:r>
        <w:t>incelenmelidir</w:t>
      </w:r>
      <w:proofErr w:type="spellEnd"/>
      <w:r>
        <w:t>.</w:t>
      </w:r>
    </w:p>
    <w:p w:rsidR="00FC0195" w:rsidRDefault="00FC0195" w:rsidP="00FC0195">
      <w:pPr>
        <w:spacing w:before="100" w:beforeAutospacing="1" w:after="100" w:afterAutospacing="1"/>
      </w:pPr>
      <w:proofErr w:type="spellStart"/>
      <w:r>
        <w:t>İleri</w:t>
      </w:r>
      <w:proofErr w:type="spellEnd"/>
      <w:r>
        <w:t xml:space="preserve"> </w:t>
      </w:r>
      <w:proofErr w:type="spellStart"/>
      <w:r>
        <w:t>düzey</w:t>
      </w:r>
      <w:proofErr w:type="spellEnd"/>
      <w:r>
        <w:t xml:space="preserve"> </w:t>
      </w:r>
      <w:proofErr w:type="spellStart"/>
      <w:r>
        <w:t>çalışmalar</w:t>
      </w:r>
      <w:proofErr w:type="spellEnd"/>
      <w:r>
        <w:t xml:space="preserve"> </w:t>
      </w:r>
      <w:proofErr w:type="spellStart"/>
      <w:r>
        <w:t>için</w:t>
      </w:r>
      <w:proofErr w:type="spellEnd"/>
      <w:r>
        <w:t xml:space="preserve"> </w:t>
      </w:r>
      <w:proofErr w:type="spellStart"/>
      <w:r>
        <w:t>önerilebilecek</w:t>
      </w:r>
      <w:proofErr w:type="spellEnd"/>
      <w:r>
        <w:t xml:space="preserve"> </w:t>
      </w:r>
      <w:proofErr w:type="spellStart"/>
      <w:r>
        <w:t>bazı</w:t>
      </w:r>
      <w:proofErr w:type="spellEnd"/>
      <w:r>
        <w:t xml:space="preserve"> </w:t>
      </w:r>
      <w:proofErr w:type="spellStart"/>
      <w:r>
        <w:t>başlıklar</w:t>
      </w:r>
      <w:proofErr w:type="spellEnd"/>
      <w:r>
        <w:t xml:space="preserve"> </w:t>
      </w:r>
      <w:proofErr w:type="spellStart"/>
      <w:r>
        <w:t>şunlardır</w:t>
      </w:r>
      <w:proofErr w:type="spellEnd"/>
      <w:r>
        <w:t>:</w:t>
      </w:r>
    </w:p>
    <w:p w:rsidR="00FC0195" w:rsidRDefault="00FC0195" w:rsidP="00FC0195">
      <w:pPr>
        <w:numPr>
          <w:ilvl w:val="0"/>
          <w:numId w:val="15"/>
        </w:numPr>
        <w:spacing w:before="100" w:beforeAutospacing="1" w:after="100" w:afterAutospacing="1" w:line="240" w:lineRule="auto"/>
      </w:pPr>
      <w:proofErr w:type="spellStart"/>
      <w:r>
        <w:t>Makine</w:t>
      </w:r>
      <w:proofErr w:type="spellEnd"/>
      <w:r>
        <w:t xml:space="preserve"> </w:t>
      </w:r>
      <w:proofErr w:type="spellStart"/>
      <w:r>
        <w:t>öğrenmesi</w:t>
      </w:r>
      <w:proofErr w:type="spellEnd"/>
      <w:r>
        <w:t xml:space="preserve"> </w:t>
      </w:r>
      <w:proofErr w:type="spellStart"/>
      <w:r>
        <w:t>algoritmaları</w:t>
      </w:r>
      <w:proofErr w:type="spellEnd"/>
      <w:r>
        <w:t xml:space="preserve"> </w:t>
      </w:r>
      <w:proofErr w:type="spellStart"/>
      <w:r>
        <w:t>kullanılarak</w:t>
      </w:r>
      <w:proofErr w:type="spellEnd"/>
      <w:r>
        <w:t xml:space="preserve"> </w:t>
      </w:r>
      <w:proofErr w:type="spellStart"/>
      <w:r>
        <w:t>fiyat</w:t>
      </w:r>
      <w:proofErr w:type="spellEnd"/>
      <w:r>
        <w:t xml:space="preserve"> </w:t>
      </w:r>
      <w:proofErr w:type="spellStart"/>
      <w:r>
        <w:t>tahmin</w:t>
      </w:r>
      <w:proofErr w:type="spellEnd"/>
      <w:r>
        <w:t xml:space="preserve"> </w:t>
      </w:r>
      <w:proofErr w:type="spellStart"/>
      <w:r>
        <w:t>modelleri</w:t>
      </w:r>
      <w:proofErr w:type="spellEnd"/>
      <w:r>
        <w:t xml:space="preserve"> </w:t>
      </w:r>
      <w:proofErr w:type="spellStart"/>
      <w:r>
        <w:t>oluşturulması</w:t>
      </w:r>
      <w:proofErr w:type="spellEnd"/>
    </w:p>
    <w:p w:rsidR="00FC0195" w:rsidRDefault="00FC0195" w:rsidP="00FC0195">
      <w:pPr>
        <w:numPr>
          <w:ilvl w:val="0"/>
          <w:numId w:val="15"/>
        </w:numPr>
        <w:spacing w:before="100" w:beforeAutospacing="1" w:after="100" w:afterAutospacing="1" w:line="240" w:lineRule="auto"/>
      </w:pPr>
      <w:proofErr w:type="spellStart"/>
      <w:r>
        <w:t>Mevsimsel</w:t>
      </w:r>
      <w:proofErr w:type="spellEnd"/>
      <w:r>
        <w:t xml:space="preserve"> </w:t>
      </w:r>
      <w:proofErr w:type="spellStart"/>
      <w:r>
        <w:t>üretim</w:t>
      </w:r>
      <w:proofErr w:type="spellEnd"/>
      <w:r>
        <w:t xml:space="preserve"> </w:t>
      </w:r>
      <w:proofErr w:type="spellStart"/>
      <w:r>
        <w:t>verilerinin</w:t>
      </w:r>
      <w:proofErr w:type="spellEnd"/>
      <w:r>
        <w:t xml:space="preserve"> </w:t>
      </w:r>
      <w:proofErr w:type="spellStart"/>
      <w:r>
        <w:t>tarımsal</w:t>
      </w:r>
      <w:proofErr w:type="spellEnd"/>
      <w:r>
        <w:t xml:space="preserve"> </w:t>
      </w:r>
      <w:proofErr w:type="spellStart"/>
      <w:r>
        <w:t>politikalarla</w:t>
      </w:r>
      <w:proofErr w:type="spellEnd"/>
      <w:r>
        <w:t xml:space="preserve"> </w:t>
      </w:r>
      <w:proofErr w:type="spellStart"/>
      <w:r>
        <w:t>birlikte</w:t>
      </w:r>
      <w:proofErr w:type="spellEnd"/>
      <w:r>
        <w:t xml:space="preserve"> </w:t>
      </w:r>
      <w:proofErr w:type="spellStart"/>
      <w:r>
        <w:t>değerlendirilmesi</w:t>
      </w:r>
      <w:proofErr w:type="spellEnd"/>
    </w:p>
    <w:p w:rsidR="00FC0195" w:rsidRDefault="00FC0195" w:rsidP="00FC0195">
      <w:pPr>
        <w:numPr>
          <w:ilvl w:val="0"/>
          <w:numId w:val="15"/>
        </w:numPr>
        <w:spacing w:before="100" w:beforeAutospacing="1" w:after="100" w:afterAutospacing="1" w:line="240" w:lineRule="auto"/>
      </w:pPr>
      <w:proofErr w:type="spellStart"/>
      <w:r>
        <w:t>Sosyo-ekonomik</w:t>
      </w:r>
      <w:proofErr w:type="spellEnd"/>
      <w:r>
        <w:t xml:space="preserve"> </w:t>
      </w:r>
      <w:proofErr w:type="spellStart"/>
      <w:r>
        <w:t>değişkenlerle</w:t>
      </w:r>
      <w:proofErr w:type="spellEnd"/>
      <w:r>
        <w:t xml:space="preserve"> (</w:t>
      </w:r>
      <w:proofErr w:type="spellStart"/>
      <w:r>
        <w:t>gelir</w:t>
      </w:r>
      <w:proofErr w:type="spellEnd"/>
      <w:r>
        <w:t xml:space="preserve"> </w:t>
      </w:r>
      <w:proofErr w:type="spellStart"/>
      <w:r>
        <w:t>düzeyi</w:t>
      </w:r>
      <w:proofErr w:type="spellEnd"/>
      <w:r>
        <w:t xml:space="preserve">, </w:t>
      </w:r>
      <w:proofErr w:type="spellStart"/>
      <w:r>
        <w:t>eğitim</w:t>
      </w:r>
      <w:proofErr w:type="spellEnd"/>
      <w:r>
        <w:t xml:space="preserve">, </w:t>
      </w:r>
      <w:proofErr w:type="spellStart"/>
      <w:r>
        <w:t>şehirleşme</w:t>
      </w:r>
      <w:proofErr w:type="spellEnd"/>
      <w:r>
        <w:t xml:space="preserve"> </w:t>
      </w:r>
      <w:proofErr w:type="spellStart"/>
      <w:r>
        <w:t>oranı</w:t>
      </w:r>
      <w:proofErr w:type="spellEnd"/>
      <w:r>
        <w:t xml:space="preserve">) </w:t>
      </w:r>
      <w:proofErr w:type="spellStart"/>
      <w:r>
        <w:t>bölgesel</w:t>
      </w:r>
      <w:proofErr w:type="spellEnd"/>
      <w:r>
        <w:t xml:space="preserve"> </w:t>
      </w:r>
      <w:proofErr w:type="spellStart"/>
      <w:r>
        <w:t>analizlerin</w:t>
      </w:r>
      <w:proofErr w:type="spellEnd"/>
      <w:r>
        <w:t xml:space="preserve"> </w:t>
      </w:r>
      <w:proofErr w:type="spellStart"/>
      <w:r>
        <w:t>genişletilmesi</w:t>
      </w:r>
      <w:proofErr w:type="spellEnd"/>
    </w:p>
    <w:p w:rsidR="00FC0195" w:rsidRDefault="00FC0195" w:rsidP="00FC0195">
      <w:pPr>
        <w:numPr>
          <w:ilvl w:val="0"/>
          <w:numId w:val="15"/>
        </w:numPr>
        <w:spacing w:before="100" w:beforeAutospacing="1" w:after="100" w:afterAutospacing="1" w:line="240" w:lineRule="auto"/>
      </w:pPr>
      <w:proofErr w:type="spellStart"/>
      <w:r>
        <w:t>Avokadonun</w:t>
      </w:r>
      <w:proofErr w:type="spellEnd"/>
      <w:r>
        <w:t xml:space="preserve"> </w:t>
      </w:r>
      <w:proofErr w:type="spellStart"/>
      <w:r>
        <w:t>diğer</w:t>
      </w:r>
      <w:proofErr w:type="spellEnd"/>
      <w:r>
        <w:t xml:space="preserve"> </w:t>
      </w:r>
      <w:proofErr w:type="spellStart"/>
      <w:r>
        <w:t>sağlıklı</w:t>
      </w:r>
      <w:proofErr w:type="spellEnd"/>
      <w:r>
        <w:t xml:space="preserve"> </w:t>
      </w:r>
      <w:proofErr w:type="spellStart"/>
      <w:r>
        <w:t>gıdalarla</w:t>
      </w:r>
      <w:proofErr w:type="spellEnd"/>
      <w:r>
        <w:t xml:space="preserve"> </w:t>
      </w:r>
      <w:proofErr w:type="spellStart"/>
      <w:r>
        <w:t>karşılaştırmalı</w:t>
      </w:r>
      <w:proofErr w:type="spellEnd"/>
      <w:r>
        <w:t xml:space="preserve"> </w:t>
      </w:r>
      <w:proofErr w:type="spellStart"/>
      <w:r>
        <w:t>pazar</w:t>
      </w:r>
      <w:proofErr w:type="spellEnd"/>
      <w:r>
        <w:t xml:space="preserve"> </w:t>
      </w:r>
      <w:proofErr w:type="spellStart"/>
      <w:r>
        <w:t>analizlerinin</w:t>
      </w:r>
      <w:proofErr w:type="spellEnd"/>
      <w:r>
        <w:t xml:space="preserve"> </w:t>
      </w:r>
      <w:proofErr w:type="spellStart"/>
      <w:r>
        <w:t>yapılması</w:t>
      </w:r>
      <w:proofErr w:type="spellEnd"/>
    </w:p>
    <w:p w:rsidR="00FC0195" w:rsidRDefault="00FC0195" w:rsidP="00FC0195">
      <w:pPr>
        <w:spacing w:before="100" w:beforeAutospacing="1" w:after="100" w:afterAutospacing="1"/>
      </w:pPr>
      <w:r>
        <w:t xml:space="preserve">Bu </w:t>
      </w:r>
      <w:proofErr w:type="spellStart"/>
      <w:r>
        <w:t>tür</w:t>
      </w:r>
      <w:proofErr w:type="spellEnd"/>
      <w:r>
        <w:t xml:space="preserve"> </w:t>
      </w:r>
      <w:proofErr w:type="spellStart"/>
      <w:r>
        <w:t>çalışmalar</w:t>
      </w:r>
      <w:proofErr w:type="spellEnd"/>
      <w:r>
        <w:t xml:space="preserve">, </w:t>
      </w:r>
      <w:proofErr w:type="spellStart"/>
      <w:r>
        <w:t>pazarlama</w:t>
      </w:r>
      <w:proofErr w:type="spellEnd"/>
      <w:r>
        <w:t xml:space="preserve"> </w:t>
      </w:r>
      <w:proofErr w:type="spellStart"/>
      <w:r>
        <w:t>stratejileri</w:t>
      </w:r>
      <w:proofErr w:type="spellEnd"/>
      <w:r>
        <w:t xml:space="preserve"> </w:t>
      </w:r>
      <w:proofErr w:type="spellStart"/>
      <w:r>
        <w:t>geliştirmek</w:t>
      </w:r>
      <w:proofErr w:type="spellEnd"/>
      <w:r>
        <w:t xml:space="preserve"> </w:t>
      </w:r>
      <w:proofErr w:type="spellStart"/>
      <w:r>
        <w:t>isteyen</w:t>
      </w:r>
      <w:proofErr w:type="spellEnd"/>
      <w:r>
        <w:t xml:space="preserve"> </w:t>
      </w:r>
      <w:proofErr w:type="spellStart"/>
      <w:r>
        <w:t>işletmelere</w:t>
      </w:r>
      <w:proofErr w:type="spellEnd"/>
      <w:r>
        <w:t xml:space="preserve"> </w:t>
      </w:r>
      <w:proofErr w:type="spellStart"/>
      <w:r>
        <w:t>ve</w:t>
      </w:r>
      <w:proofErr w:type="spellEnd"/>
      <w:r>
        <w:t xml:space="preserve"> </w:t>
      </w:r>
      <w:proofErr w:type="spellStart"/>
      <w:r>
        <w:t>tarım</w:t>
      </w:r>
      <w:proofErr w:type="spellEnd"/>
      <w:r>
        <w:t xml:space="preserve"> </w:t>
      </w:r>
      <w:proofErr w:type="spellStart"/>
      <w:r>
        <w:t>politikası</w:t>
      </w:r>
      <w:proofErr w:type="spellEnd"/>
      <w:r>
        <w:t xml:space="preserve"> </w:t>
      </w:r>
      <w:proofErr w:type="spellStart"/>
      <w:r>
        <w:t>oluşturan</w:t>
      </w:r>
      <w:proofErr w:type="spellEnd"/>
      <w:r>
        <w:t xml:space="preserve"> </w:t>
      </w:r>
      <w:proofErr w:type="spellStart"/>
      <w:r>
        <w:t>karar</w:t>
      </w:r>
      <w:proofErr w:type="spellEnd"/>
      <w:r>
        <w:t xml:space="preserve"> </w:t>
      </w:r>
      <w:proofErr w:type="spellStart"/>
      <w:r>
        <w:t>vericilere</w:t>
      </w:r>
      <w:proofErr w:type="spellEnd"/>
      <w:r>
        <w:t xml:space="preserve"> </w:t>
      </w:r>
      <w:proofErr w:type="spellStart"/>
      <w:r>
        <w:t>yol</w:t>
      </w:r>
      <w:proofErr w:type="spellEnd"/>
      <w:r>
        <w:t xml:space="preserve"> </w:t>
      </w:r>
      <w:proofErr w:type="spellStart"/>
      <w:r>
        <w:t>gösterici</w:t>
      </w:r>
      <w:proofErr w:type="spellEnd"/>
      <w:r>
        <w:t xml:space="preserve"> </w:t>
      </w:r>
      <w:proofErr w:type="spellStart"/>
      <w:r>
        <w:t>olabilir</w:t>
      </w:r>
      <w:proofErr w:type="spellEnd"/>
      <w:r>
        <w:t>.</w:t>
      </w:r>
    </w:p>
    <w:p w:rsidR="00FC0195" w:rsidRDefault="00FC0195" w:rsidP="00FC0195">
      <w:pPr>
        <w:pStyle w:val="NormalWeb"/>
      </w:pPr>
    </w:p>
    <w:p w:rsidR="00FC0195" w:rsidRDefault="00FC0195"/>
    <w:sectPr w:rsidR="00FC01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2C9F0086"/>
    <w:multiLevelType w:val="multilevel"/>
    <w:tmpl w:val="9E9A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F257A"/>
    <w:multiLevelType w:val="multilevel"/>
    <w:tmpl w:val="0888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CA419A"/>
    <w:multiLevelType w:val="multilevel"/>
    <w:tmpl w:val="D36EB7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293AE8"/>
    <w:multiLevelType w:val="multilevel"/>
    <w:tmpl w:val="468C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3C0D48"/>
    <w:multiLevelType w:val="multilevel"/>
    <w:tmpl w:val="489E45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706AEE"/>
    <w:multiLevelType w:val="multilevel"/>
    <w:tmpl w:val="11FC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4"/>
  </w:num>
  <w:num w:numId="12">
    <w:abstractNumId w:val="13"/>
  </w:num>
  <w:num w:numId="13">
    <w:abstractNumId w:val="12"/>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6706B"/>
    <w:rsid w:val="0029639D"/>
    <w:rsid w:val="00326F90"/>
    <w:rsid w:val="007803FB"/>
    <w:rsid w:val="00AA1D8D"/>
    <w:rsid w:val="00B47730"/>
    <w:rsid w:val="00CB0664"/>
    <w:rsid w:val="00EC7DE4"/>
    <w:rsid w:val="00FC01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DE9491"/>
  <w14:defaultImageDpi w14:val="300"/>
  <w15:docId w15:val="{4E6BCA82-0E08-40A9-8642-20D36F18B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C0195"/>
    <w:pPr>
      <w:spacing w:before="100" w:beforeAutospacing="1" w:after="100" w:afterAutospacing="1" w:line="240" w:lineRule="auto"/>
    </w:pPr>
    <w:rPr>
      <w:rFonts w:ascii="Times New Roman" w:eastAsia="Times New Roman" w:hAnsi="Times New Roman" w:cs="Times New Roman"/>
      <w:sz w:val="24"/>
      <w:szCs w:val="24"/>
    </w:rPr>
  </w:style>
  <w:style w:type="character" w:styleId="HTMLKodu">
    <w:name w:val="HTML Code"/>
    <w:basedOn w:val="VarsaylanParagrafYazTipi"/>
    <w:uiPriority w:val="99"/>
    <w:semiHidden/>
    <w:unhideWhenUsed/>
    <w:rsid w:val="00FC01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864623">
      <w:bodyDiv w:val="1"/>
      <w:marLeft w:val="0"/>
      <w:marRight w:val="0"/>
      <w:marTop w:val="0"/>
      <w:marBottom w:val="0"/>
      <w:divBdr>
        <w:top w:val="none" w:sz="0" w:space="0" w:color="auto"/>
        <w:left w:val="none" w:sz="0" w:space="0" w:color="auto"/>
        <w:bottom w:val="none" w:sz="0" w:space="0" w:color="auto"/>
        <w:right w:val="none" w:sz="0" w:space="0" w:color="auto"/>
      </w:divBdr>
    </w:div>
    <w:div w:id="1276787976">
      <w:bodyDiv w:val="1"/>
      <w:marLeft w:val="0"/>
      <w:marRight w:val="0"/>
      <w:marTop w:val="0"/>
      <w:marBottom w:val="0"/>
      <w:divBdr>
        <w:top w:val="none" w:sz="0" w:space="0" w:color="auto"/>
        <w:left w:val="none" w:sz="0" w:space="0" w:color="auto"/>
        <w:bottom w:val="none" w:sz="0" w:space="0" w:color="auto"/>
        <w:right w:val="none" w:sz="0" w:space="0" w:color="auto"/>
      </w:divBdr>
    </w:div>
    <w:div w:id="1321927942">
      <w:bodyDiv w:val="1"/>
      <w:marLeft w:val="0"/>
      <w:marRight w:val="0"/>
      <w:marTop w:val="0"/>
      <w:marBottom w:val="0"/>
      <w:divBdr>
        <w:top w:val="none" w:sz="0" w:space="0" w:color="auto"/>
        <w:left w:val="none" w:sz="0" w:space="0" w:color="auto"/>
        <w:bottom w:val="none" w:sz="0" w:space="0" w:color="auto"/>
        <w:right w:val="none" w:sz="0" w:space="0" w:color="auto"/>
      </w:divBdr>
    </w:div>
    <w:div w:id="18866014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6452F-C114-4C11-A8ED-9193B10C3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1446</Words>
  <Characters>8244</Characters>
  <Application>Microsoft Office Word</Application>
  <DocSecurity>0</DocSecurity>
  <Lines>68</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asus</cp:lastModifiedBy>
  <cp:revision>3</cp:revision>
  <dcterms:created xsi:type="dcterms:W3CDTF">2025-04-06T19:08:00Z</dcterms:created>
  <dcterms:modified xsi:type="dcterms:W3CDTF">2025-04-06T19:16:00Z</dcterms:modified>
  <cp:category/>
</cp:coreProperties>
</file>